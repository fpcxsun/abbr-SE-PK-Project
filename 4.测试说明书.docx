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BA" w:rsidRDefault="001C33BA" w:rsidP="001C33BA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BA" w:rsidRDefault="001C33BA" w:rsidP="007D30E5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17023B" w:rsidRDefault="0017023B" w:rsidP="0017023B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军分区</w:t>
      </w:r>
      <w:r>
        <w:rPr>
          <w:rFonts w:ascii="Times New Roman" w:hAnsi="Times New Roman"/>
          <w:b/>
          <w:sz w:val="52"/>
        </w:rPr>
        <w:t>专题</w:t>
      </w:r>
      <w:r>
        <w:rPr>
          <w:rFonts w:ascii="Times New Roman" w:hAnsi="Times New Roman" w:hint="eastAsia"/>
          <w:b/>
          <w:sz w:val="52"/>
        </w:rPr>
        <w:t>模板</w:t>
      </w:r>
      <w:r>
        <w:rPr>
          <w:rFonts w:ascii="Times New Roman" w:hAnsi="Times New Roman"/>
          <w:b/>
          <w:sz w:val="52"/>
        </w:rPr>
        <w:t>网站</w:t>
      </w:r>
    </w:p>
    <w:p w:rsidR="0017023B" w:rsidRPr="007E0FA7" w:rsidRDefault="0017023B" w:rsidP="0017023B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17023B" w:rsidRPr="00FC7442" w:rsidRDefault="0017023B" w:rsidP="0017023B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详细设计</w:t>
      </w:r>
      <w:r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17023B" w:rsidRDefault="0017023B" w:rsidP="0017023B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17023B" w:rsidRPr="008751B5" w:rsidRDefault="0017023B" w:rsidP="0017023B">
      <w:pPr>
        <w:spacing w:line="480" w:lineRule="auto"/>
        <w:rPr>
          <w:rFonts w:ascii="微软雅黑" w:eastAsia="微软雅黑" w:hAnsi="微软雅黑"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sz w:val="30"/>
          <w:szCs w:val="30"/>
        </w:rPr>
        <w:t>院    系：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         软件学院                       </w:t>
      </w:r>
    </w:p>
    <w:p w:rsidR="0017023B" w:rsidRPr="008751B5" w:rsidRDefault="0017023B" w:rsidP="0017023B">
      <w:pPr>
        <w:spacing w:line="480" w:lineRule="auto"/>
        <w:rPr>
          <w:rFonts w:ascii="微软雅黑" w:eastAsia="微软雅黑" w:hAnsi="微软雅黑"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sz w:val="30"/>
          <w:szCs w:val="30"/>
        </w:rPr>
        <w:t>组    员：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         孙雄汉                       </w:t>
      </w:r>
    </w:p>
    <w:p w:rsidR="0017023B" w:rsidRPr="008751B5" w:rsidRDefault="0017023B" w:rsidP="0017023B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编 制 人：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</w:t>
      </w:r>
      <w:r w:rsidRPr="008751B5">
        <w:rPr>
          <w:rFonts w:ascii="微软雅黑" w:eastAsia="微软雅黑" w:hAnsi="微软雅黑"/>
          <w:bCs/>
          <w:sz w:val="30"/>
          <w:szCs w:val="30"/>
          <w:u w:val="single"/>
        </w:rPr>
        <w:t xml:space="preserve"> 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孙雄汉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</w:t>
      </w:r>
    </w:p>
    <w:p w:rsidR="0017023B" w:rsidRPr="008751B5" w:rsidRDefault="0017023B" w:rsidP="0017023B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编制日期：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</w:t>
      </w:r>
      <w:r>
        <w:rPr>
          <w:rFonts w:ascii="微软雅黑" w:eastAsia="微软雅黑" w:hAnsi="微软雅黑"/>
          <w:bCs/>
          <w:sz w:val="30"/>
          <w:szCs w:val="30"/>
          <w:u w:val="single"/>
        </w:rPr>
        <w:t>2015-05-25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 </w:t>
      </w:r>
    </w:p>
    <w:p w:rsidR="0017023B" w:rsidRPr="00163DC4" w:rsidRDefault="0017023B" w:rsidP="0017023B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审 核 人：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孙雄汉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7D30E5" w:rsidRPr="00163DC4" w:rsidRDefault="007D30E5" w:rsidP="007D30E5">
      <w:pPr>
        <w:spacing w:line="480" w:lineRule="auto"/>
        <w:rPr>
          <w:rFonts w:ascii="Times New Roman" w:eastAsia="宋体" w:hAnsi="Times New Roman" w:cs="Times New Roman"/>
          <w:b/>
          <w:sz w:val="30"/>
          <w:szCs w:val="30"/>
        </w:rPr>
      </w:pPr>
      <w:r w:rsidRPr="00163DC4">
        <w:rPr>
          <w:rFonts w:ascii="Calibri" w:eastAsia="华文隶书" w:hAnsi="Calibri" w:cs="Times New Roman" w:hint="eastAsia"/>
          <w:sz w:val="30"/>
          <w:szCs w:val="30"/>
        </w:rPr>
        <w:t xml:space="preserve">  </w:t>
      </w:r>
      <w:r w:rsidRPr="00163DC4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  </w:t>
      </w:r>
    </w:p>
    <w:p w:rsidR="007D30E5" w:rsidRDefault="007D30E5" w:rsidP="007D30E5">
      <w:pPr>
        <w:spacing w:beforeLines="500" w:before="1560"/>
        <w:ind w:firstLineChars="995" w:firstLine="2997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</w:t>
      </w:r>
      <w:r w:rsidR="0017023B">
        <w:rPr>
          <w:rFonts w:ascii="Times New Roman" w:eastAsia="宋体" w:hAnsi="Times New Roman" w:cs="Times New Roman" w:hint="eastAsia"/>
          <w:b/>
          <w:sz w:val="44"/>
          <w:szCs w:val="44"/>
        </w:rPr>
        <w:t>2015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年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5</w:t>
      </w:r>
      <w:r w:rsidRPr="00DC2551">
        <w:rPr>
          <w:rFonts w:ascii="Times New Roman" w:eastAsia="宋体" w:hAnsi="Times New Roman" w:cs="Times New Roman" w:hint="eastAsia"/>
          <w:b/>
          <w:sz w:val="44"/>
          <w:szCs w:val="44"/>
        </w:rPr>
        <w:t>月</w:t>
      </w:r>
    </w:p>
    <w:p w:rsidR="001C33BA" w:rsidRDefault="001C33BA" w:rsidP="001C33BA">
      <w:pPr>
        <w:rPr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-16317763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A7A87" w:rsidRDefault="001A7A87">
          <w:pPr>
            <w:pStyle w:val="TOC"/>
          </w:pPr>
          <w:r>
            <w:rPr>
              <w:lang w:val="zh-CN"/>
            </w:rPr>
            <w:t>目录</w:t>
          </w:r>
        </w:p>
        <w:p w:rsidR="001A7A87" w:rsidRDefault="001A7A8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37442" w:history="1">
            <w:r w:rsidRPr="000340FF">
              <w:rPr>
                <w:rStyle w:val="a6"/>
                <w:rFonts w:hint="eastAsia"/>
                <w:noProof/>
              </w:rPr>
              <w:t>一</w:t>
            </w:r>
            <w:r w:rsidRPr="000340FF">
              <w:rPr>
                <w:rStyle w:val="a6"/>
                <w:noProof/>
              </w:rPr>
              <w:t>.</w:t>
            </w:r>
            <w:r w:rsidRPr="000340FF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43" w:history="1">
            <w:r w:rsidRPr="000340FF">
              <w:rPr>
                <w:rStyle w:val="a6"/>
                <w:noProof/>
              </w:rPr>
              <w:t>1.1</w:t>
            </w:r>
            <w:r w:rsidRPr="000340FF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44" w:history="1">
            <w:r w:rsidRPr="000340FF">
              <w:rPr>
                <w:rStyle w:val="a6"/>
                <w:noProof/>
              </w:rPr>
              <w:t>1.2</w:t>
            </w:r>
            <w:r w:rsidRPr="000340FF">
              <w:rPr>
                <w:rStyle w:val="a6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45" w:history="1">
            <w:r w:rsidRPr="000340FF">
              <w:rPr>
                <w:rStyle w:val="a6"/>
                <w:noProof/>
              </w:rPr>
              <w:t>1.3</w:t>
            </w:r>
            <w:r w:rsidRPr="000340FF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337446" w:history="1">
            <w:r w:rsidRPr="000340FF">
              <w:rPr>
                <w:rStyle w:val="a6"/>
                <w:rFonts w:hint="eastAsia"/>
                <w:noProof/>
              </w:rPr>
              <w:t>二</w:t>
            </w:r>
            <w:r w:rsidRPr="000340FF">
              <w:rPr>
                <w:rStyle w:val="a6"/>
                <w:noProof/>
              </w:rPr>
              <w:t>.</w:t>
            </w:r>
            <w:r w:rsidRPr="000340FF">
              <w:rPr>
                <w:rStyle w:val="a6"/>
                <w:rFonts w:hint="eastAsia"/>
                <w:noProof/>
              </w:rPr>
              <w:t>需求分析说明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337447" w:history="1">
            <w:r w:rsidRPr="000340FF">
              <w:rPr>
                <w:rStyle w:val="a6"/>
                <w:rFonts w:ascii="Times New Roman" w:hAnsi="Times New Roman" w:hint="eastAsia"/>
                <w:noProof/>
              </w:rPr>
              <w:t>三</w:t>
            </w:r>
            <w:r w:rsidRPr="000340FF">
              <w:rPr>
                <w:rStyle w:val="a6"/>
                <w:rFonts w:ascii="Times New Roman" w:hAnsi="Times New Roman"/>
                <w:noProof/>
              </w:rPr>
              <w:t xml:space="preserve">. 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48" w:history="1">
            <w:r w:rsidRPr="000340FF">
              <w:rPr>
                <w:rStyle w:val="a6"/>
                <w:rFonts w:ascii="Times New Roman" w:hAnsi="Times New Roman"/>
                <w:noProof/>
              </w:rPr>
              <w:t xml:space="preserve">3.1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测试机构及人员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49" w:history="1">
            <w:r w:rsidRPr="000340FF">
              <w:rPr>
                <w:rStyle w:val="a6"/>
                <w:noProof/>
              </w:rPr>
              <w:t xml:space="preserve">3.2 </w:t>
            </w:r>
            <w:r w:rsidRPr="000340FF">
              <w:rPr>
                <w:rStyle w:val="a6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50" w:history="1">
            <w:r w:rsidRPr="000340FF">
              <w:rPr>
                <w:rStyle w:val="a6"/>
                <w:rFonts w:ascii="Times New Roman" w:hAnsi="Times New Roman"/>
                <w:noProof/>
              </w:rPr>
              <w:t>3.3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测试的功能范围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337451" w:history="1">
            <w:r w:rsidRPr="000340FF">
              <w:rPr>
                <w:rStyle w:val="a6"/>
                <w:rFonts w:ascii="Times New Roman" w:hAnsi="Times New Roman" w:hint="eastAsia"/>
                <w:noProof/>
              </w:rPr>
              <w:t>四</w:t>
            </w:r>
            <w:r w:rsidRPr="000340FF">
              <w:rPr>
                <w:rStyle w:val="a6"/>
                <w:rFonts w:ascii="Times New Roman" w:hAnsi="Times New Roman"/>
                <w:noProof/>
              </w:rPr>
              <w:t xml:space="preserve">. 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单元测试报告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52" w:history="1">
            <w:r w:rsidRPr="000340FF">
              <w:rPr>
                <w:rStyle w:val="a6"/>
                <w:noProof/>
              </w:rPr>
              <w:t xml:space="preserve">4.1 </w:t>
            </w:r>
            <w:r w:rsidRPr="000340FF">
              <w:rPr>
                <w:rStyle w:val="a6"/>
                <w:rFonts w:hint="eastAsia"/>
                <w:noProof/>
              </w:rPr>
              <w:t>主页模块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53" w:history="1">
            <w:r w:rsidRPr="000340FF">
              <w:rPr>
                <w:rStyle w:val="a6"/>
                <w:noProof/>
              </w:rPr>
              <w:t xml:space="preserve">4.2 </w:t>
            </w:r>
            <w:r w:rsidRPr="000340FF">
              <w:rPr>
                <w:rStyle w:val="a6"/>
                <w:rFonts w:hint="eastAsia"/>
                <w:noProof/>
              </w:rPr>
              <w:t>管理员登录模块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54" w:history="1">
            <w:r w:rsidRPr="000340FF">
              <w:rPr>
                <w:rStyle w:val="a6"/>
                <w:noProof/>
              </w:rPr>
              <w:t xml:space="preserve">4.3 </w:t>
            </w:r>
            <w:r w:rsidRPr="000340FF">
              <w:rPr>
                <w:rStyle w:val="a6"/>
                <w:rFonts w:hint="eastAsia"/>
                <w:noProof/>
              </w:rPr>
              <w:t>图片编辑模块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55" w:history="1">
            <w:r w:rsidRPr="000340FF">
              <w:rPr>
                <w:rStyle w:val="a6"/>
                <w:noProof/>
              </w:rPr>
              <w:t xml:space="preserve">4.4 </w:t>
            </w:r>
            <w:r w:rsidRPr="000340FF">
              <w:rPr>
                <w:rStyle w:val="a6"/>
                <w:rFonts w:hint="eastAsia"/>
                <w:noProof/>
              </w:rPr>
              <w:t>新闻编辑模块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337456" w:history="1">
            <w:r w:rsidRPr="000340FF">
              <w:rPr>
                <w:rStyle w:val="a6"/>
                <w:rFonts w:ascii="Times New Roman" w:hAnsi="Times New Roman" w:hint="eastAsia"/>
                <w:noProof/>
              </w:rPr>
              <w:t>五</w:t>
            </w:r>
            <w:r w:rsidRPr="000340FF">
              <w:rPr>
                <w:rStyle w:val="a6"/>
                <w:rFonts w:ascii="Times New Roman" w:hAnsi="Times New Roman"/>
                <w:noProof/>
              </w:rPr>
              <w:t>.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集成测试报告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57" w:history="1">
            <w:r w:rsidRPr="000340FF">
              <w:rPr>
                <w:rStyle w:val="a6"/>
                <w:rFonts w:ascii="Times New Roman" w:hAnsi="Times New Roman"/>
                <w:noProof/>
              </w:rPr>
              <w:t xml:space="preserve">5.1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集成测试描述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58" w:history="1">
            <w:r w:rsidRPr="000340FF">
              <w:rPr>
                <w:rStyle w:val="a6"/>
                <w:rFonts w:ascii="Times New Roman" w:hAnsi="Times New Roman"/>
                <w:noProof/>
              </w:rPr>
              <w:t xml:space="preserve">5.2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集成测试方法设计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59" w:history="1">
            <w:r w:rsidRPr="000340FF">
              <w:rPr>
                <w:rStyle w:val="a6"/>
                <w:rFonts w:ascii="Times New Roman" w:hAnsi="Times New Roman"/>
                <w:noProof/>
              </w:rPr>
              <w:t xml:space="preserve">5.3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60" w:history="1">
            <w:r w:rsidRPr="000340FF">
              <w:rPr>
                <w:rStyle w:val="a6"/>
                <w:rFonts w:ascii="Times New Roman" w:hAnsi="Times New Roman"/>
                <w:noProof/>
              </w:rPr>
              <w:t xml:space="preserve">5.4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337461" w:history="1">
            <w:r w:rsidRPr="000340FF">
              <w:rPr>
                <w:rStyle w:val="a6"/>
                <w:rFonts w:ascii="Times New Roman" w:hAnsi="Times New Roman" w:hint="eastAsia"/>
                <w:noProof/>
              </w:rPr>
              <w:t>六</w:t>
            </w:r>
            <w:r w:rsidRPr="000340FF">
              <w:rPr>
                <w:rStyle w:val="a6"/>
                <w:rFonts w:ascii="Times New Roman" w:hAnsi="Times New Roman"/>
                <w:noProof/>
              </w:rPr>
              <w:t>.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62" w:history="1">
            <w:r w:rsidRPr="000340FF">
              <w:rPr>
                <w:rStyle w:val="a6"/>
                <w:rFonts w:ascii="Times New Roman" w:hAnsi="Times New Roman"/>
                <w:noProof/>
              </w:rPr>
              <w:t xml:space="preserve">6.1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63" w:history="1">
            <w:r w:rsidRPr="000340FF">
              <w:rPr>
                <w:rStyle w:val="a6"/>
                <w:rFonts w:ascii="Times New Roman" w:hAnsi="Times New Roman"/>
                <w:noProof/>
              </w:rPr>
              <w:t xml:space="preserve">6.2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限制和缺陷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37464" w:history="1">
            <w:r w:rsidRPr="000340FF">
              <w:rPr>
                <w:rStyle w:val="a6"/>
                <w:rFonts w:ascii="Times New Roman" w:hAnsi="Times New Roman"/>
                <w:noProof/>
              </w:rPr>
              <w:t xml:space="preserve">6.3 </w:t>
            </w:r>
            <w:r w:rsidRPr="000340FF">
              <w:rPr>
                <w:rStyle w:val="a6"/>
                <w:rFonts w:ascii="Times New Roman" w:hAnsi="Times New Roman"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A87" w:rsidRDefault="001A7A87">
          <w:r>
            <w:rPr>
              <w:b/>
              <w:bCs/>
              <w:lang w:val="zh-CN"/>
            </w:rPr>
            <w:fldChar w:fldCharType="end"/>
          </w:r>
        </w:p>
      </w:sdtContent>
    </w:sdt>
    <w:p w:rsidR="004161C6" w:rsidRDefault="004161C6" w:rsidP="004161C6"/>
    <w:p w:rsidR="004161C6" w:rsidRDefault="004161C6" w:rsidP="004161C6">
      <w:pPr>
        <w:pStyle w:val="1"/>
      </w:pPr>
    </w:p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4161C6" w:rsidRDefault="004161C6" w:rsidP="004161C6"/>
    <w:p w:rsidR="007D30E5" w:rsidRDefault="007D30E5" w:rsidP="007D30E5">
      <w:pPr>
        <w:pStyle w:val="1"/>
      </w:pPr>
      <w:bookmarkStart w:id="1" w:name="_Toc388778622"/>
      <w:bookmarkStart w:id="2" w:name="_Toc388782605"/>
      <w:bookmarkStart w:id="3" w:name="_Toc388787886"/>
      <w:bookmarkStart w:id="4" w:name="_Toc420337442"/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  <w:bookmarkEnd w:id="2"/>
      <w:bookmarkEnd w:id="3"/>
      <w:bookmarkEnd w:id="4"/>
    </w:p>
    <w:p w:rsidR="007D30E5" w:rsidRDefault="007D30E5" w:rsidP="007D30E5">
      <w:pPr>
        <w:pStyle w:val="2"/>
      </w:pPr>
      <w:bookmarkStart w:id="5" w:name="_Toc388778623"/>
      <w:bookmarkStart w:id="6" w:name="_Toc388782606"/>
      <w:bookmarkStart w:id="7" w:name="_Toc388787887"/>
      <w:bookmarkStart w:id="8" w:name="_Toc420337443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5"/>
      <w:bookmarkEnd w:id="6"/>
      <w:bookmarkEnd w:id="7"/>
      <w:bookmarkEnd w:id="8"/>
    </w:p>
    <w:p w:rsidR="0017023B" w:rsidRPr="00DC2551" w:rsidRDefault="0017023B" w:rsidP="0017023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本文档用于</w:t>
      </w:r>
      <w:r>
        <w:rPr>
          <w:sz w:val="28"/>
          <w:szCs w:val="28"/>
        </w:rPr>
        <w:t>说明软件需求，基本功能，</w:t>
      </w:r>
      <w:r w:rsidRPr="008751B5">
        <w:rPr>
          <w:rFonts w:hint="eastAsia"/>
          <w:sz w:val="28"/>
          <w:szCs w:val="28"/>
        </w:rPr>
        <w:t>需求分析是整个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开发</w:t>
      </w:r>
      <w:r w:rsidRPr="008751B5">
        <w:rPr>
          <w:rFonts w:hint="eastAsia"/>
          <w:sz w:val="28"/>
          <w:szCs w:val="28"/>
        </w:rPr>
        <w:t>过程中最关键的一个部分。假如在需求分析时分析者们未能正确地认识到顾客的需要的话，那么最后的软件实际上不可能达到顾客的需要，或者软件项目无法在规定的时间里完工。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此软件工程师与用户商定</w:t>
      </w:r>
      <w:r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，形成此文档。</w:t>
      </w:r>
    </w:p>
    <w:p w:rsidR="007D30E5" w:rsidRPr="006C7CC5" w:rsidRDefault="007D30E5" w:rsidP="007D30E5">
      <w:pPr>
        <w:spacing w:line="360" w:lineRule="auto"/>
        <w:ind w:firstLineChars="200" w:firstLine="560"/>
        <w:rPr>
          <w:sz w:val="28"/>
          <w:szCs w:val="28"/>
        </w:rPr>
      </w:pPr>
      <w:r w:rsidRPr="006C7CC5">
        <w:rPr>
          <w:sz w:val="28"/>
          <w:szCs w:val="28"/>
        </w:rPr>
        <w:t>本需求分析说明书的主要读者为（</w:t>
      </w:r>
      <w:r w:rsidRPr="006C7CC5">
        <w:rPr>
          <w:sz w:val="28"/>
          <w:szCs w:val="28"/>
        </w:rPr>
        <w:t>1</w:t>
      </w:r>
      <w:r w:rsidRPr="006C7CC5">
        <w:rPr>
          <w:sz w:val="28"/>
          <w:szCs w:val="28"/>
        </w:rPr>
        <w:t>）项目经理、设计人员和开发人员，为明确软件需求、安排项目规划与进度、组织软件开发与测试，规范化本系统的编写；（</w:t>
      </w:r>
      <w:r w:rsidRPr="006C7CC5">
        <w:rPr>
          <w:sz w:val="28"/>
          <w:szCs w:val="28"/>
        </w:rPr>
        <w:t>2</w:t>
      </w:r>
      <w:r w:rsidRPr="006C7CC5">
        <w:rPr>
          <w:sz w:val="28"/>
          <w:szCs w:val="28"/>
        </w:rPr>
        <w:t>）用户，是否满足用户需求，以期调整和完善该</w:t>
      </w:r>
      <w:r w:rsidRPr="006C7CC5">
        <w:rPr>
          <w:rFonts w:hint="eastAsia"/>
          <w:sz w:val="28"/>
          <w:szCs w:val="28"/>
        </w:rPr>
        <w:t>宾馆</w:t>
      </w:r>
      <w:r w:rsidRPr="006C7CC5">
        <w:rPr>
          <w:sz w:val="28"/>
          <w:szCs w:val="28"/>
        </w:rPr>
        <w:t>管理系统</w:t>
      </w:r>
      <w:r w:rsidRPr="006C7CC5">
        <w:rPr>
          <w:rFonts w:hint="eastAsia"/>
          <w:sz w:val="28"/>
          <w:szCs w:val="28"/>
        </w:rPr>
        <w:t>。</w:t>
      </w:r>
    </w:p>
    <w:p w:rsidR="007D30E5" w:rsidRDefault="007D30E5" w:rsidP="007D30E5">
      <w:pPr>
        <w:pStyle w:val="2"/>
      </w:pPr>
      <w:bookmarkStart w:id="9" w:name="_Toc388778624"/>
      <w:bookmarkStart w:id="10" w:name="_Toc388782607"/>
      <w:bookmarkStart w:id="11" w:name="_Toc388787888"/>
      <w:bookmarkStart w:id="12" w:name="_Toc420337444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9"/>
      <w:bookmarkEnd w:id="10"/>
      <w:bookmarkEnd w:id="11"/>
      <w:bookmarkEnd w:id="12"/>
    </w:p>
    <w:p w:rsidR="0017023B" w:rsidRPr="004C66F3" w:rsidRDefault="0017023B" w:rsidP="0017023B">
      <w:pPr>
        <w:spacing w:line="360" w:lineRule="auto"/>
        <w:ind w:firstLineChars="200" w:firstLine="56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本网站来源</w:t>
      </w:r>
      <w:r>
        <w:rPr>
          <w:color w:val="000000"/>
          <w:sz w:val="28"/>
        </w:rPr>
        <w:t>于俱乐部为威海军分区做的专题网站的项目，</w:t>
      </w:r>
      <w:r>
        <w:rPr>
          <w:rFonts w:hint="eastAsia"/>
          <w:color w:val="000000"/>
          <w:sz w:val="28"/>
        </w:rPr>
        <w:t>军分区</w:t>
      </w:r>
      <w:r>
        <w:rPr>
          <w:color w:val="000000"/>
          <w:sz w:val="28"/>
        </w:rPr>
        <w:t>经常要在其网站上做一些专题活动，但是由于军分区里没有专业的网站开发人员，所以每次新建专题网站</w:t>
      </w:r>
      <w:r>
        <w:rPr>
          <w:rFonts w:hint="eastAsia"/>
          <w:color w:val="000000"/>
          <w:sz w:val="28"/>
        </w:rPr>
        <w:t>时</w:t>
      </w:r>
      <w:r>
        <w:rPr>
          <w:color w:val="000000"/>
          <w:sz w:val="28"/>
        </w:rPr>
        <w:t>都要请</w:t>
      </w:r>
      <w:r>
        <w:rPr>
          <w:rFonts w:hint="eastAsia"/>
          <w:color w:val="000000"/>
          <w:sz w:val="28"/>
        </w:rPr>
        <w:t>外面</w:t>
      </w:r>
      <w:r>
        <w:rPr>
          <w:color w:val="000000"/>
          <w:sz w:val="28"/>
        </w:rPr>
        <w:t>的人</w:t>
      </w:r>
      <w:r>
        <w:rPr>
          <w:rFonts w:hint="eastAsia"/>
          <w:color w:val="000000"/>
          <w:sz w:val="28"/>
        </w:rPr>
        <w:t>写</w:t>
      </w:r>
      <w:r>
        <w:rPr>
          <w:color w:val="000000"/>
          <w:sz w:val="28"/>
        </w:rPr>
        <w:t>，花费较多，基于此军分区想要一个专题网站的</w:t>
      </w:r>
      <w:r>
        <w:rPr>
          <w:color w:val="000000"/>
          <w:sz w:val="28"/>
        </w:rPr>
        <w:t>“</w:t>
      </w:r>
      <w:r>
        <w:rPr>
          <w:rFonts w:hint="eastAsia"/>
          <w:color w:val="000000"/>
          <w:sz w:val="28"/>
        </w:rPr>
        <w:t>模板</w:t>
      </w:r>
      <w:r>
        <w:rPr>
          <w:color w:val="000000"/>
          <w:sz w:val="28"/>
        </w:rPr>
        <w:t>”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每次只用改改图片，改改新闻链接，改改网站样式就能做出一个新的专题网站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而客户不用自己写代码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重用性强。</w:t>
      </w:r>
    </w:p>
    <w:p w:rsidR="007D30E5" w:rsidRPr="0017023B" w:rsidRDefault="007D30E5" w:rsidP="007D30E5">
      <w:pPr>
        <w:spacing w:line="360" w:lineRule="auto"/>
        <w:rPr>
          <w:sz w:val="28"/>
          <w:szCs w:val="28"/>
        </w:rPr>
      </w:pPr>
    </w:p>
    <w:p w:rsidR="007D30E5" w:rsidRDefault="007D30E5" w:rsidP="007D30E5">
      <w:pPr>
        <w:pStyle w:val="2"/>
      </w:pPr>
      <w:bookmarkStart w:id="13" w:name="_Toc388778625"/>
      <w:bookmarkStart w:id="14" w:name="_Toc388782608"/>
      <w:bookmarkStart w:id="15" w:name="_Toc388787889"/>
      <w:bookmarkStart w:id="16" w:name="_Toc420337445"/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13"/>
      <w:bookmarkEnd w:id="14"/>
      <w:bookmarkEnd w:id="15"/>
      <w:bookmarkEnd w:id="16"/>
    </w:p>
    <w:p w:rsidR="0017023B" w:rsidRDefault="0017023B" w:rsidP="0017023B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bookmarkStart w:id="17" w:name="_Toc388778626"/>
      <w:bookmarkStart w:id="18" w:name="_Toc388782609"/>
      <w:bookmarkStart w:id="19" w:name="_Toc388787890"/>
      <w:r>
        <w:rPr>
          <w:rFonts w:hint="eastAsia"/>
          <w:sz w:val="28"/>
        </w:rPr>
        <w:t>《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C#</w:t>
      </w:r>
      <w:r>
        <w:rPr>
          <w:rFonts w:hint="eastAsia"/>
          <w:sz w:val="28"/>
        </w:rPr>
        <w:t>）实践教程》</w:t>
      </w:r>
    </w:p>
    <w:p w:rsidR="0017023B" w:rsidRDefault="0017023B" w:rsidP="0017023B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《软件工程——</w:t>
      </w:r>
      <w:r>
        <w:rPr>
          <w:sz w:val="28"/>
        </w:rPr>
        <w:t>原理、方法与应用</w:t>
      </w:r>
      <w:r>
        <w:rPr>
          <w:rFonts w:hint="eastAsia"/>
          <w:sz w:val="28"/>
        </w:rPr>
        <w:t>》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  <w:r>
        <w:rPr>
          <w:sz w:val="28"/>
        </w:rPr>
        <w:t>济民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顾春华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郑红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7D30E5" w:rsidRDefault="007D30E5" w:rsidP="007D30E5">
      <w:pPr>
        <w:pStyle w:val="1"/>
      </w:pPr>
      <w:bookmarkStart w:id="20" w:name="_Toc420337446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 w:rsidR="0017023B">
        <w:rPr>
          <w:rFonts w:hint="eastAsia"/>
        </w:rPr>
        <w:t>分析</w:t>
      </w:r>
      <w:r>
        <w:t>说明</w:t>
      </w:r>
      <w:bookmarkEnd w:id="17"/>
      <w:bookmarkEnd w:id="18"/>
      <w:bookmarkEnd w:id="19"/>
      <w:bookmarkEnd w:id="20"/>
    </w:p>
    <w:p w:rsidR="0017023B" w:rsidRDefault="0017023B" w:rsidP="0017023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用户整体分为两类：普通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和管理员</w:t>
      </w:r>
      <w:r w:rsidRPr="00DC2551">
        <w:rPr>
          <w:rFonts w:hint="eastAsia"/>
          <w:sz w:val="28"/>
          <w:szCs w:val="28"/>
        </w:rPr>
        <w:t>。</w:t>
      </w:r>
    </w:p>
    <w:p w:rsidR="0017023B" w:rsidRDefault="0017023B" w:rsidP="0017023B">
      <w:pPr>
        <w:ind w:firstLineChars="200" w:firstLine="560"/>
        <w:jc w:val="left"/>
        <w:rPr>
          <w:rFonts w:ascii="宋体" w:hAnsi="宋体"/>
          <w:sz w:val="28"/>
        </w:rPr>
      </w:pPr>
      <w:r w:rsidRPr="00DC2551">
        <w:rPr>
          <w:rFonts w:ascii="宋体" w:hAnsi="宋体" w:hint="eastAsia"/>
          <w:sz w:val="28"/>
        </w:rPr>
        <w:t>进入</w:t>
      </w:r>
      <w:r>
        <w:rPr>
          <w:rFonts w:ascii="宋体" w:hAnsi="宋体" w:hint="eastAsia"/>
          <w:sz w:val="28"/>
        </w:rPr>
        <w:t>网站直接</w:t>
      </w:r>
      <w:r>
        <w:rPr>
          <w:rFonts w:ascii="宋体" w:hAnsi="宋体"/>
          <w:sz w:val="28"/>
        </w:rPr>
        <w:t>浏览的是普通用户界面，只能看</w:t>
      </w:r>
      <w:r>
        <w:rPr>
          <w:rFonts w:ascii="宋体" w:hAnsi="宋体" w:hint="eastAsia"/>
          <w:sz w:val="28"/>
        </w:rPr>
        <w:t>或</w:t>
      </w:r>
      <w:r>
        <w:rPr>
          <w:rFonts w:ascii="宋体" w:hAnsi="宋体"/>
          <w:sz w:val="28"/>
        </w:rPr>
        <w:t>点击</w:t>
      </w:r>
      <w:r>
        <w:rPr>
          <w:rFonts w:ascii="宋体" w:hAnsi="宋体" w:hint="eastAsia"/>
          <w:sz w:val="28"/>
        </w:rPr>
        <w:t>图片</w:t>
      </w:r>
      <w:r>
        <w:rPr>
          <w:rFonts w:ascii="宋体" w:hAnsi="宋体"/>
          <w:sz w:val="28"/>
        </w:rPr>
        <w:t>、新闻链接，</w:t>
      </w:r>
      <w:r>
        <w:rPr>
          <w:rFonts w:ascii="宋体" w:hAnsi="宋体" w:hint="eastAsia"/>
          <w:sz w:val="28"/>
        </w:rPr>
        <w:t>点击</w:t>
      </w:r>
      <w:r>
        <w:rPr>
          <w:rFonts w:ascii="宋体" w:hAnsi="宋体"/>
          <w:sz w:val="28"/>
        </w:rPr>
        <w:t>链接就转到其它页面，这些是利用军</w:t>
      </w:r>
      <w:r>
        <w:rPr>
          <w:rFonts w:ascii="宋体" w:hAnsi="宋体" w:hint="eastAsia"/>
          <w:sz w:val="28"/>
        </w:rPr>
        <w:t>分</w:t>
      </w:r>
      <w:r>
        <w:rPr>
          <w:rFonts w:ascii="宋体" w:hAnsi="宋体"/>
          <w:sz w:val="28"/>
        </w:rPr>
        <w:t>区</w:t>
      </w:r>
      <w:r>
        <w:rPr>
          <w:rFonts w:ascii="宋体" w:hAnsi="宋体" w:hint="eastAsia"/>
          <w:sz w:val="28"/>
        </w:rPr>
        <w:t>已有</w:t>
      </w:r>
      <w:r>
        <w:rPr>
          <w:rFonts w:ascii="宋体" w:hAnsi="宋体"/>
          <w:sz w:val="28"/>
        </w:rPr>
        <w:t>的网站资源，</w:t>
      </w:r>
      <w:r>
        <w:rPr>
          <w:rFonts w:ascii="宋体" w:hAnsi="宋体" w:hint="eastAsia"/>
          <w:sz w:val="28"/>
        </w:rPr>
        <w:t>不属于</w:t>
      </w:r>
      <w:r>
        <w:rPr>
          <w:rFonts w:ascii="宋体" w:hAnsi="宋体"/>
          <w:sz w:val="28"/>
        </w:rPr>
        <w:t>我们负责</w:t>
      </w:r>
      <w:r>
        <w:rPr>
          <w:rFonts w:ascii="宋体" w:hAnsi="宋体" w:hint="eastAsia"/>
          <w:sz w:val="28"/>
        </w:rPr>
        <w:t>；</w:t>
      </w:r>
      <w:r>
        <w:rPr>
          <w:rFonts w:ascii="宋体" w:hAnsi="宋体"/>
          <w:sz w:val="28"/>
        </w:rPr>
        <w:t>网页右下方有一个管理员入口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sz w:val="28"/>
        </w:rPr>
        <w:t>用户点击后被要求输入密码，若正确则整个网页进入“</w:t>
      </w:r>
      <w:r>
        <w:rPr>
          <w:rFonts w:ascii="宋体" w:hAnsi="宋体" w:hint="eastAsia"/>
          <w:sz w:val="28"/>
        </w:rPr>
        <w:t>编辑</w:t>
      </w:r>
      <w:r>
        <w:rPr>
          <w:rFonts w:ascii="宋体" w:hAnsi="宋体"/>
          <w:sz w:val="28"/>
        </w:rPr>
        <w:t>模式”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sz w:val="28"/>
        </w:rPr>
        <w:t>管理员可编辑图片、新闻信息并保存到数据库，所以下次启动网站</w:t>
      </w:r>
      <w:r>
        <w:rPr>
          <w:rFonts w:ascii="宋体" w:hAnsi="宋体" w:hint="eastAsia"/>
          <w:sz w:val="28"/>
        </w:rPr>
        <w:t>时</w:t>
      </w:r>
      <w:r>
        <w:rPr>
          <w:rFonts w:ascii="宋体" w:hAnsi="宋体"/>
          <w:sz w:val="28"/>
        </w:rPr>
        <w:t>就显示</w:t>
      </w:r>
      <w:r>
        <w:rPr>
          <w:rFonts w:ascii="宋体" w:hAnsi="宋体" w:hint="eastAsia"/>
          <w:sz w:val="28"/>
        </w:rPr>
        <w:t>修改</w:t>
      </w:r>
      <w:r>
        <w:rPr>
          <w:rFonts w:ascii="宋体" w:hAnsi="宋体"/>
          <w:sz w:val="28"/>
        </w:rPr>
        <w:t>后的信息。</w:t>
      </w:r>
    </w:p>
    <w:p w:rsidR="007D30E5" w:rsidRPr="0017023B" w:rsidRDefault="007D30E5" w:rsidP="007D30E5"/>
    <w:p w:rsidR="007D30E5" w:rsidRPr="00B62616" w:rsidRDefault="007D30E5" w:rsidP="007D30E5">
      <w:pPr>
        <w:rPr>
          <w:sz w:val="24"/>
        </w:rPr>
      </w:pPr>
    </w:p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17023B" w:rsidRDefault="0017023B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17023B" w:rsidRDefault="0017023B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17023B" w:rsidRDefault="0017023B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17023B" w:rsidRDefault="0017023B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17023B" w:rsidRDefault="0017023B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17023B" w:rsidRPr="007D30E5" w:rsidRDefault="0017023B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7D30E5" w:rsidP="004161C6">
      <w:pPr>
        <w:pStyle w:val="1"/>
        <w:rPr>
          <w:rFonts w:ascii="Times New Roman" w:hAnsi="Times New Roman"/>
        </w:rPr>
      </w:pPr>
      <w:bookmarkStart w:id="21" w:name="_Toc231654599"/>
      <w:bookmarkStart w:id="22" w:name="_Toc388787891"/>
      <w:bookmarkStart w:id="23" w:name="_Toc420337447"/>
      <w:r>
        <w:rPr>
          <w:rFonts w:ascii="Times New Roman" w:hAnsi="Times New Roman" w:hint="eastAsia"/>
        </w:rPr>
        <w:lastRenderedPageBreak/>
        <w:t>三</w:t>
      </w:r>
      <w:r w:rsidR="004161C6">
        <w:rPr>
          <w:rFonts w:ascii="Times New Roman" w:hAnsi="Times New Roman" w:hint="eastAsia"/>
        </w:rPr>
        <w:t xml:space="preserve">.  </w:t>
      </w:r>
      <w:r w:rsidR="004161C6">
        <w:rPr>
          <w:rFonts w:ascii="Times New Roman" w:hAnsi="Times New Roman" w:hint="eastAsia"/>
        </w:rPr>
        <w:t>测试计划</w:t>
      </w:r>
      <w:bookmarkEnd w:id="21"/>
      <w:bookmarkEnd w:id="22"/>
      <w:bookmarkEnd w:id="23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24" w:name="_Toc231654600"/>
      <w:bookmarkStart w:id="25" w:name="_Toc388787892"/>
      <w:bookmarkStart w:id="26" w:name="_Toc420337448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24"/>
      <w:bookmarkEnd w:id="25"/>
      <w:bookmarkEnd w:id="26"/>
    </w:p>
    <w:p w:rsidR="004161C6" w:rsidRDefault="004161C6" w:rsidP="004161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1559"/>
        <w:gridCol w:w="2035"/>
      </w:tblGrid>
      <w:tr w:rsidR="004161C6" w:rsidTr="007D30E5">
        <w:tc>
          <w:tcPr>
            <w:tcW w:w="1704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520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559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2035" w:type="dxa"/>
            <w:shd w:val="clear" w:color="auto" w:fill="808080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4161C6" w:rsidTr="007D30E5">
        <w:tc>
          <w:tcPr>
            <w:tcW w:w="1704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1704" w:type="dxa"/>
          </w:tcPr>
          <w:p w:rsidR="004161C6" w:rsidRDefault="00845619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罗哲</w:t>
            </w:r>
          </w:p>
        </w:tc>
        <w:tc>
          <w:tcPr>
            <w:tcW w:w="1520" w:type="dxa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:rsidR="004161C6" w:rsidRDefault="00845619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罗哲</w:t>
            </w:r>
          </w:p>
        </w:tc>
        <w:tc>
          <w:tcPr>
            <w:tcW w:w="2035" w:type="dxa"/>
          </w:tcPr>
          <w:p w:rsidR="004161C6" w:rsidRDefault="00845619" w:rsidP="007D30E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罗哲</w:t>
            </w:r>
          </w:p>
        </w:tc>
      </w:tr>
    </w:tbl>
    <w:p w:rsidR="004161C6" w:rsidRDefault="004161C6" w:rsidP="004161C6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4161C6" w:rsidRDefault="004161C6" w:rsidP="004161C6">
      <w:pPr>
        <w:pStyle w:val="2"/>
      </w:pPr>
      <w:bookmarkStart w:id="27" w:name="_Toc388787893"/>
      <w:bookmarkStart w:id="28" w:name="_Toc420337449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27"/>
      <w:bookmarkEnd w:id="28"/>
    </w:p>
    <w:p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1.</w:t>
      </w:r>
      <w:r w:rsidRPr="007D30E5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4161C6" w:rsidRPr="007D30E5" w:rsidRDefault="004161C6" w:rsidP="004161C6">
      <w:pPr>
        <w:rPr>
          <w:rFonts w:ascii="Times New Roman" w:hAnsi="Times New Roman"/>
          <w:sz w:val="28"/>
          <w:szCs w:val="28"/>
        </w:rPr>
      </w:pPr>
      <w:r w:rsidRPr="007D30E5">
        <w:rPr>
          <w:rFonts w:ascii="Times New Roman" w:hAnsi="Times New Roman" w:hint="eastAsia"/>
          <w:sz w:val="28"/>
          <w:szCs w:val="28"/>
        </w:rPr>
        <w:t>2.</w:t>
      </w:r>
      <w:r w:rsidRPr="007D30E5">
        <w:rPr>
          <w:rFonts w:ascii="Times New Roman" w:hAnsi="Times New Roman" w:hint="eastAsia"/>
          <w:sz w:val="28"/>
          <w:szCs w:val="28"/>
        </w:rPr>
        <w:t>通过编写测试类来验证内部函数是否正确工作，数据能否正常存储。</w:t>
      </w:r>
    </w:p>
    <w:p w:rsidR="004161C6" w:rsidRPr="00333370" w:rsidRDefault="004161C6" w:rsidP="004161C6">
      <w:pPr>
        <w:rPr>
          <w:rFonts w:ascii="Times New Roman" w:hAnsi="Times New Roman"/>
          <w:sz w:val="24"/>
          <w:szCs w:val="28"/>
        </w:rPr>
      </w:pPr>
    </w:p>
    <w:p w:rsidR="00333370" w:rsidRDefault="00333370" w:rsidP="00333370">
      <w:pPr>
        <w:pStyle w:val="2"/>
        <w:spacing w:after="0"/>
        <w:rPr>
          <w:rFonts w:ascii="Times New Roman" w:hAnsi="Times New Roman"/>
        </w:rPr>
      </w:pPr>
      <w:bookmarkStart w:id="29" w:name="_Toc231654602"/>
      <w:bookmarkStart w:id="30" w:name="_Toc388787894"/>
      <w:bookmarkStart w:id="31" w:name="_Toc420337450"/>
      <w:r>
        <w:rPr>
          <w:rFonts w:ascii="Times New Roman" w:hAnsi="Times New Roman" w:hint="eastAsia"/>
        </w:rPr>
        <w:t>3.3</w:t>
      </w:r>
      <w:r w:rsidR="004161C6">
        <w:rPr>
          <w:rFonts w:ascii="Times New Roman" w:hAnsi="Times New Roman" w:hint="eastAsia"/>
        </w:rPr>
        <w:t>测试的功能范围</w:t>
      </w:r>
      <w:bookmarkStart w:id="32" w:name="_Toc357499969"/>
      <w:bookmarkStart w:id="33" w:name="_Toc29204"/>
      <w:bookmarkStart w:id="34" w:name="_Toc388782614"/>
      <w:bookmarkEnd w:id="29"/>
      <w:bookmarkEnd w:id="30"/>
      <w:bookmarkEnd w:id="31"/>
    </w:p>
    <w:bookmarkEnd w:id="32"/>
    <w:bookmarkEnd w:id="33"/>
    <w:bookmarkEnd w:id="34"/>
    <w:p w:rsidR="00845619" w:rsidRDefault="00845619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能否</w:t>
      </w:r>
      <w:r>
        <w:rPr>
          <w:rFonts w:ascii="Times New Roman" w:hAnsi="Times New Roman"/>
          <w:bCs/>
          <w:sz w:val="28"/>
          <w:szCs w:val="28"/>
        </w:rPr>
        <w:t>正常浏览网站；</w:t>
      </w:r>
    </w:p>
    <w:p w:rsidR="00845619" w:rsidRDefault="00845619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能否正常通过</w:t>
      </w:r>
      <w:r>
        <w:rPr>
          <w:rFonts w:ascii="Times New Roman" w:hAnsi="Times New Roman"/>
          <w:bCs/>
          <w:sz w:val="28"/>
          <w:szCs w:val="28"/>
        </w:rPr>
        <w:t>管理员入口</w:t>
      </w:r>
      <w:r>
        <w:rPr>
          <w:rFonts w:ascii="Times New Roman" w:hAnsi="Times New Roman" w:hint="eastAsia"/>
          <w:bCs/>
          <w:sz w:val="28"/>
          <w:szCs w:val="28"/>
        </w:rPr>
        <w:t>登录，</w:t>
      </w:r>
      <w:r>
        <w:rPr>
          <w:rFonts w:ascii="Times New Roman" w:hAnsi="Times New Roman"/>
          <w:bCs/>
          <w:sz w:val="28"/>
          <w:szCs w:val="28"/>
        </w:rPr>
        <w:t>进入编辑模式；</w:t>
      </w:r>
    </w:p>
    <w:p w:rsidR="00845619" w:rsidRDefault="00845619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能否正常</w:t>
      </w:r>
      <w:r>
        <w:rPr>
          <w:rFonts w:ascii="Times New Roman" w:hAnsi="Times New Roman"/>
          <w:bCs/>
          <w:sz w:val="28"/>
          <w:szCs w:val="28"/>
        </w:rPr>
        <w:t>编辑图片、新闻信息；</w:t>
      </w:r>
    </w:p>
    <w:p w:rsidR="00845619" w:rsidRDefault="00845619" w:rsidP="007D30E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能否</w:t>
      </w:r>
      <w:r>
        <w:rPr>
          <w:rFonts w:ascii="Times New Roman" w:hAnsi="Times New Roman"/>
          <w:bCs/>
          <w:sz w:val="28"/>
          <w:szCs w:val="28"/>
        </w:rPr>
        <w:t>禁止普通用户进入编辑模式；</w:t>
      </w:r>
    </w:p>
    <w:p w:rsidR="00845619" w:rsidRPr="00845619" w:rsidRDefault="00845619" w:rsidP="007D30E5">
      <w:pPr>
        <w:rPr>
          <w:rFonts w:ascii="Times New Roman" w:hAnsi="Times New Roman"/>
          <w:bCs/>
          <w:sz w:val="28"/>
          <w:szCs w:val="28"/>
        </w:rPr>
      </w:pPr>
    </w:p>
    <w:p w:rsidR="007D30E5" w:rsidRDefault="007D30E5" w:rsidP="007D30E5">
      <w:pPr>
        <w:pStyle w:val="1"/>
        <w:rPr>
          <w:rFonts w:ascii="Times New Roman" w:hAnsi="Times New Roman"/>
        </w:rPr>
      </w:pPr>
      <w:bookmarkStart w:id="35" w:name="_Toc388787895"/>
      <w:bookmarkStart w:id="36" w:name="_Toc388782619"/>
      <w:bookmarkStart w:id="37" w:name="_Toc420337451"/>
      <w:r>
        <w:rPr>
          <w:rFonts w:ascii="Times New Roman" w:hAnsi="Times New Roman" w:hint="eastAsia"/>
        </w:rPr>
        <w:lastRenderedPageBreak/>
        <w:t>四</w:t>
      </w:r>
      <w:r>
        <w:rPr>
          <w:rFonts w:ascii="Times New Roman" w:hAnsi="Times New Roman" w:hint="eastAsia"/>
        </w:rPr>
        <w:t xml:space="preserve">.  </w:t>
      </w:r>
      <w:r>
        <w:rPr>
          <w:rFonts w:ascii="Times New Roman" w:hAnsi="Times New Roman" w:hint="eastAsia"/>
        </w:rPr>
        <w:t>单元测试报告</w:t>
      </w:r>
      <w:bookmarkEnd w:id="35"/>
      <w:bookmarkEnd w:id="37"/>
    </w:p>
    <w:p w:rsidR="00FB6F44" w:rsidRDefault="00FB6F44" w:rsidP="00FB6F44">
      <w:pPr>
        <w:pStyle w:val="2"/>
        <w:rPr>
          <w:sz w:val="36"/>
          <w:szCs w:val="36"/>
        </w:rPr>
      </w:pPr>
      <w:bookmarkStart w:id="38" w:name="_Toc388787896"/>
      <w:bookmarkStart w:id="39" w:name="_Toc420337452"/>
      <w:r w:rsidRPr="007D30E5">
        <w:rPr>
          <w:rFonts w:hint="eastAsia"/>
          <w:sz w:val="36"/>
          <w:szCs w:val="36"/>
        </w:rPr>
        <w:t xml:space="preserve">4.1 </w:t>
      </w:r>
      <w:r w:rsidR="00F13155">
        <w:rPr>
          <w:rFonts w:hint="eastAsia"/>
          <w:sz w:val="36"/>
          <w:szCs w:val="36"/>
        </w:rPr>
        <w:t>主页</w:t>
      </w:r>
      <w:r w:rsidRPr="007D30E5">
        <w:rPr>
          <w:rFonts w:hint="eastAsia"/>
          <w:sz w:val="36"/>
          <w:szCs w:val="36"/>
        </w:rPr>
        <w:t>模块</w:t>
      </w:r>
      <w:bookmarkEnd w:id="38"/>
      <w:bookmarkEnd w:id="39"/>
    </w:p>
    <w:p w:rsidR="00A35D32" w:rsidRDefault="00A35D32" w:rsidP="00A35D32">
      <w:r>
        <w:rPr>
          <w:noProof/>
        </w:rPr>
        <w:drawing>
          <wp:inline distT="0" distB="0" distL="0" distR="0" wp14:anchorId="61CC10EE" wp14:editId="0A821365">
            <wp:extent cx="5274310" cy="3257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32" w:rsidRPr="00A35D32" w:rsidRDefault="00A35D32" w:rsidP="00A35D32"/>
    <w:p w:rsidR="00FB6F44" w:rsidRDefault="00FB6F44" w:rsidP="00FB6F44">
      <w:pPr>
        <w:pStyle w:val="2"/>
        <w:rPr>
          <w:sz w:val="36"/>
          <w:szCs w:val="36"/>
        </w:rPr>
      </w:pPr>
      <w:bookmarkStart w:id="40" w:name="_Toc388787901"/>
      <w:bookmarkStart w:id="41" w:name="_Toc420337453"/>
      <w:r>
        <w:rPr>
          <w:rFonts w:hint="eastAsia"/>
          <w:sz w:val="36"/>
          <w:szCs w:val="36"/>
        </w:rPr>
        <w:t>4.2</w:t>
      </w:r>
      <w:r w:rsidRPr="007D30E5">
        <w:rPr>
          <w:rFonts w:hint="eastAsia"/>
          <w:sz w:val="36"/>
          <w:szCs w:val="36"/>
        </w:rPr>
        <w:t xml:space="preserve"> </w:t>
      </w:r>
      <w:r w:rsidR="00A35D32">
        <w:rPr>
          <w:rFonts w:hint="eastAsia"/>
          <w:sz w:val="36"/>
          <w:szCs w:val="36"/>
        </w:rPr>
        <w:t>管理员</w:t>
      </w:r>
      <w:r w:rsidR="00A35D32">
        <w:rPr>
          <w:sz w:val="36"/>
          <w:szCs w:val="36"/>
        </w:rPr>
        <w:t>登录</w:t>
      </w:r>
      <w:r w:rsidRPr="007D30E5">
        <w:rPr>
          <w:rFonts w:hint="eastAsia"/>
          <w:sz w:val="36"/>
          <w:szCs w:val="36"/>
        </w:rPr>
        <w:t>模块</w:t>
      </w:r>
      <w:bookmarkEnd w:id="40"/>
      <w:bookmarkEnd w:id="41"/>
    </w:p>
    <w:p w:rsidR="00A35D32" w:rsidRPr="00A35D32" w:rsidRDefault="00A35D32" w:rsidP="00A35D32">
      <w:r>
        <w:rPr>
          <w:noProof/>
        </w:rPr>
        <w:drawing>
          <wp:inline distT="0" distB="0" distL="0" distR="0" wp14:anchorId="4F4EA22B" wp14:editId="622E7803">
            <wp:extent cx="5274310" cy="2834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E5" w:rsidRPr="007D30E5" w:rsidRDefault="009F1EBF" w:rsidP="007D30E5">
      <w:pPr>
        <w:pStyle w:val="2"/>
        <w:rPr>
          <w:sz w:val="36"/>
          <w:szCs w:val="36"/>
        </w:rPr>
      </w:pPr>
      <w:bookmarkStart w:id="42" w:name="_Toc388787906"/>
      <w:bookmarkStart w:id="43" w:name="_Toc420337454"/>
      <w:r>
        <w:rPr>
          <w:rFonts w:hint="eastAsia"/>
          <w:sz w:val="36"/>
          <w:szCs w:val="36"/>
        </w:rPr>
        <w:lastRenderedPageBreak/>
        <w:t xml:space="preserve">4.3 </w:t>
      </w:r>
      <w:r w:rsidR="00A35D32">
        <w:rPr>
          <w:rFonts w:hint="eastAsia"/>
          <w:sz w:val="36"/>
          <w:szCs w:val="36"/>
        </w:rPr>
        <w:t>图片</w:t>
      </w:r>
      <w:r w:rsidR="00A35D32">
        <w:rPr>
          <w:sz w:val="36"/>
          <w:szCs w:val="36"/>
        </w:rPr>
        <w:t>编辑</w:t>
      </w:r>
      <w:r w:rsidR="007D30E5" w:rsidRPr="007D30E5">
        <w:rPr>
          <w:rFonts w:hint="eastAsia"/>
          <w:sz w:val="36"/>
          <w:szCs w:val="36"/>
        </w:rPr>
        <w:t>模块</w:t>
      </w:r>
      <w:bookmarkEnd w:id="36"/>
      <w:bookmarkEnd w:id="42"/>
      <w:bookmarkEnd w:id="43"/>
    </w:p>
    <w:p w:rsidR="00D86F15" w:rsidRPr="00A35D32" w:rsidRDefault="00A35D32" w:rsidP="007D30E5">
      <w:r>
        <w:rPr>
          <w:noProof/>
        </w:rPr>
        <w:drawing>
          <wp:inline distT="0" distB="0" distL="0" distR="0" wp14:anchorId="41F03F8C" wp14:editId="5DDC716E">
            <wp:extent cx="5274310" cy="33877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15" w:rsidRDefault="00D86F15" w:rsidP="007D30E5"/>
    <w:p w:rsidR="007D30E5" w:rsidRDefault="009F1EBF" w:rsidP="007D30E5">
      <w:pPr>
        <w:pStyle w:val="2"/>
        <w:rPr>
          <w:sz w:val="36"/>
          <w:szCs w:val="36"/>
        </w:rPr>
      </w:pPr>
      <w:bookmarkStart w:id="44" w:name="_Toc388787911"/>
      <w:bookmarkStart w:id="45" w:name="_Toc420337455"/>
      <w:r>
        <w:rPr>
          <w:rFonts w:hint="eastAsia"/>
          <w:sz w:val="36"/>
          <w:szCs w:val="36"/>
        </w:rPr>
        <w:t>4.4</w:t>
      </w:r>
      <w:r w:rsidR="007D30E5" w:rsidRPr="007D30E5">
        <w:rPr>
          <w:rFonts w:hint="eastAsia"/>
          <w:sz w:val="36"/>
          <w:szCs w:val="36"/>
        </w:rPr>
        <w:t xml:space="preserve"> </w:t>
      </w:r>
      <w:r w:rsidR="00A35D32">
        <w:rPr>
          <w:rFonts w:hint="eastAsia"/>
          <w:sz w:val="36"/>
          <w:szCs w:val="36"/>
        </w:rPr>
        <w:t>新闻</w:t>
      </w:r>
      <w:r w:rsidR="00A35D32">
        <w:rPr>
          <w:sz w:val="36"/>
          <w:szCs w:val="36"/>
        </w:rPr>
        <w:t>编辑</w:t>
      </w:r>
      <w:r w:rsidR="007D30E5" w:rsidRPr="007D30E5">
        <w:rPr>
          <w:rFonts w:hint="eastAsia"/>
          <w:sz w:val="36"/>
          <w:szCs w:val="36"/>
        </w:rPr>
        <w:t>模块</w:t>
      </w:r>
      <w:bookmarkEnd w:id="44"/>
      <w:bookmarkEnd w:id="45"/>
    </w:p>
    <w:p w:rsidR="00A35D32" w:rsidRPr="00A35D32" w:rsidRDefault="00A35D32" w:rsidP="00A35D32">
      <w:r>
        <w:rPr>
          <w:noProof/>
        </w:rPr>
        <w:drawing>
          <wp:inline distT="0" distB="0" distL="0" distR="0" wp14:anchorId="4A1EA96F" wp14:editId="13D8B723">
            <wp:extent cx="5274310" cy="2950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70" w:rsidRPr="00F005D5" w:rsidRDefault="00333370" w:rsidP="004161C6">
      <w:pPr>
        <w:rPr>
          <w:rFonts w:ascii="微软雅黑" w:eastAsia="微软雅黑" w:hAnsi="微软雅黑"/>
        </w:rPr>
      </w:pPr>
    </w:p>
    <w:p w:rsidR="00C90972" w:rsidRPr="006923A3" w:rsidRDefault="00C90972" w:rsidP="004161C6"/>
    <w:p w:rsidR="004161C6" w:rsidRDefault="00C90972" w:rsidP="004161C6">
      <w:pPr>
        <w:pStyle w:val="1"/>
        <w:rPr>
          <w:rFonts w:ascii="Times New Roman" w:hAnsi="Times New Roman"/>
        </w:rPr>
      </w:pPr>
      <w:bookmarkStart w:id="46" w:name="_Toc231654612"/>
      <w:bookmarkStart w:id="47" w:name="_Toc388787941"/>
      <w:bookmarkStart w:id="48" w:name="_Toc420337456"/>
      <w:r>
        <w:rPr>
          <w:rFonts w:ascii="Times New Roman" w:hAnsi="Times New Roman" w:hint="eastAsia"/>
        </w:rPr>
        <w:lastRenderedPageBreak/>
        <w:t>五</w:t>
      </w:r>
      <w:r>
        <w:rPr>
          <w:rFonts w:ascii="Times New Roman" w:hAnsi="Times New Roman" w:hint="eastAsia"/>
        </w:rPr>
        <w:t>.</w:t>
      </w:r>
      <w:r w:rsidR="004161C6">
        <w:rPr>
          <w:rFonts w:ascii="Times New Roman" w:hAnsi="Times New Roman" w:hint="eastAsia"/>
        </w:rPr>
        <w:t>集成测试报告</w:t>
      </w:r>
      <w:bookmarkEnd w:id="46"/>
      <w:bookmarkEnd w:id="47"/>
      <w:bookmarkEnd w:id="48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49" w:name="_Toc231654613"/>
      <w:bookmarkStart w:id="50" w:name="_Toc388787942"/>
      <w:bookmarkStart w:id="51" w:name="_Toc420337457"/>
      <w:r>
        <w:rPr>
          <w:rFonts w:ascii="Times New Roman" w:hAnsi="Times New Roman" w:hint="eastAsia"/>
        </w:rPr>
        <w:t xml:space="preserve">5.1 </w:t>
      </w:r>
      <w:r>
        <w:rPr>
          <w:rFonts w:ascii="Times New Roman" w:hAnsi="Times New Roman" w:hint="eastAsia"/>
        </w:rPr>
        <w:t>集成测试描述</w:t>
      </w:r>
      <w:bookmarkEnd w:id="49"/>
      <w:bookmarkEnd w:id="50"/>
      <w:bookmarkEnd w:id="51"/>
    </w:p>
    <w:p w:rsidR="004161C6" w:rsidRPr="00C90972" w:rsidRDefault="004161C6" w:rsidP="004161C6">
      <w:pPr>
        <w:rPr>
          <w:rFonts w:ascii="Times New Roman" w:hAnsi="Times New Roman"/>
          <w:sz w:val="28"/>
          <w:szCs w:val="28"/>
        </w:rPr>
      </w:pPr>
      <w:r w:rsidRPr="00C90972">
        <w:rPr>
          <w:rFonts w:ascii="Times New Roman" w:hAnsi="Times New Roman" w:hint="eastAsia"/>
          <w:sz w:val="28"/>
          <w:szCs w:val="28"/>
        </w:rPr>
        <w:t>集成测试是对系统的综合测试，主要是对界面的测试。</w:t>
      </w:r>
    </w:p>
    <w:p w:rsidR="004161C6" w:rsidRDefault="004161C6" w:rsidP="004161C6">
      <w:pPr>
        <w:rPr>
          <w:rFonts w:ascii="Times New Roman" w:hAnsi="Times New Roman"/>
          <w:sz w:val="24"/>
          <w:szCs w:val="24"/>
        </w:rPr>
      </w:pP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52" w:name="_Toc231654614"/>
      <w:bookmarkStart w:id="53" w:name="_Toc388787943"/>
      <w:bookmarkStart w:id="54" w:name="_Toc420337458"/>
      <w:r>
        <w:rPr>
          <w:rFonts w:ascii="Times New Roman" w:hAnsi="Times New Roman" w:hint="eastAsia"/>
        </w:rPr>
        <w:t xml:space="preserve">5.2 </w:t>
      </w:r>
      <w:r>
        <w:rPr>
          <w:rFonts w:ascii="Times New Roman" w:hAnsi="Times New Roman" w:hint="eastAsia"/>
        </w:rPr>
        <w:t>集成测试方法设计</w:t>
      </w:r>
      <w:bookmarkEnd w:id="52"/>
      <w:bookmarkEnd w:id="53"/>
      <w:bookmarkEnd w:id="54"/>
    </w:p>
    <w:p w:rsidR="004161C6" w:rsidRPr="00C90972" w:rsidRDefault="004161C6" w:rsidP="004161C6">
      <w:pPr>
        <w:spacing w:line="360" w:lineRule="auto"/>
        <w:rPr>
          <w:rFonts w:ascii="Times New Roman" w:hAnsi="Times New Roman"/>
          <w:sz w:val="28"/>
          <w:szCs w:val="28"/>
        </w:rPr>
      </w:pPr>
      <w:r w:rsidRPr="00C90972">
        <w:rPr>
          <w:rFonts w:ascii="Times New Roman" w:hAnsi="Times New Roman" w:hint="eastAsia"/>
          <w:sz w:val="28"/>
          <w:szCs w:val="28"/>
        </w:rPr>
        <w:t>集成测试采用自顶向下的测试方法：界面—</w:t>
      </w:r>
      <w:r w:rsidRPr="00C90972">
        <w:rPr>
          <w:rFonts w:ascii="Times New Roman" w:hAnsi="Times New Roman" w:hint="eastAsia"/>
          <w:sz w:val="28"/>
          <w:szCs w:val="28"/>
        </w:rPr>
        <w:t>&gt;</w:t>
      </w:r>
      <w:r w:rsidRPr="00C90972">
        <w:rPr>
          <w:rFonts w:ascii="Times New Roman" w:hAnsi="Times New Roman" w:hint="eastAsia"/>
          <w:sz w:val="28"/>
          <w:szCs w:val="28"/>
        </w:rPr>
        <w:t>中间层—</w:t>
      </w:r>
      <w:r w:rsidRPr="00C90972">
        <w:rPr>
          <w:rFonts w:ascii="Times New Roman" w:hAnsi="Times New Roman" w:hint="eastAsia"/>
          <w:sz w:val="28"/>
          <w:szCs w:val="28"/>
        </w:rPr>
        <w:t>&gt;</w:t>
      </w:r>
      <w:r w:rsidRPr="00C90972">
        <w:rPr>
          <w:rFonts w:ascii="Times New Roman" w:hAnsi="Times New Roman" w:hint="eastAsia"/>
          <w:sz w:val="28"/>
          <w:szCs w:val="28"/>
        </w:rPr>
        <w:t>数据处理层。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55" w:name="_Toc231654615"/>
      <w:bookmarkStart w:id="56" w:name="_Toc388787944"/>
      <w:bookmarkStart w:id="57" w:name="_Toc420337459"/>
      <w:r>
        <w:rPr>
          <w:rFonts w:ascii="Times New Roman" w:hAnsi="Times New Roman" w:hint="eastAsia"/>
        </w:rPr>
        <w:t xml:space="preserve">5.3 </w:t>
      </w:r>
      <w:r>
        <w:rPr>
          <w:rFonts w:ascii="Times New Roman" w:hAnsi="Times New Roman" w:hint="eastAsia"/>
        </w:rPr>
        <w:t>测试内容</w:t>
      </w:r>
      <w:bookmarkEnd w:id="55"/>
      <w:bookmarkEnd w:id="56"/>
      <w:bookmarkEnd w:id="57"/>
    </w:p>
    <w:p w:rsidR="004161C6" w:rsidRPr="00C90972" w:rsidRDefault="004161C6" w:rsidP="004161C6">
      <w:pPr>
        <w:rPr>
          <w:sz w:val="28"/>
          <w:szCs w:val="28"/>
        </w:rPr>
      </w:pPr>
      <w:r w:rsidRPr="00C90972">
        <w:rPr>
          <w:rFonts w:hint="eastAsia"/>
          <w:b/>
          <w:sz w:val="28"/>
          <w:szCs w:val="28"/>
        </w:rPr>
        <w:t>评价指标</w:t>
      </w:r>
      <w:r w:rsidRPr="00C90972">
        <w:rPr>
          <w:rFonts w:hint="eastAsia"/>
          <w:sz w:val="28"/>
          <w:szCs w:val="28"/>
        </w:rPr>
        <w:t>：</w:t>
      </w:r>
    </w:p>
    <w:p w:rsidR="004161C6" w:rsidRPr="00C90972" w:rsidRDefault="004161C6" w:rsidP="00C90972">
      <w:pPr>
        <w:ind w:firstLineChars="200" w:firstLine="560"/>
        <w:rPr>
          <w:sz w:val="28"/>
          <w:szCs w:val="28"/>
        </w:rPr>
      </w:pPr>
      <w:r w:rsidRPr="00C90972">
        <w:rPr>
          <w:rFonts w:hint="eastAsia"/>
          <w:sz w:val="28"/>
          <w:szCs w:val="28"/>
        </w:rPr>
        <w:t>正确性：是</w:t>
      </w:r>
      <w:r w:rsidRPr="00C90972">
        <w:rPr>
          <w:rFonts w:hint="eastAsia"/>
          <w:sz w:val="28"/>
          <w:szCs w:val="28"/>
        </w:rPr>
        <w:t>/</w:t>
      </w:r>
      <w:r w:rsidRPr="00C90972">
        <w:rPr>
          <w:rFonts w:hint="eastAsia"/>
          <w:sz w:val="28"/>
          <w:szCs w:val="28"/>
        </w:rPr>
        <w:t>否</w:t>
      </w:r>
    </w:p>
    <w:p w:rsidR="004161C6" w:rsidRPr="00C90972" w:rsidRDefault="004161C6" w:rsidP="00C90972">
      <w:pPr>
        <w:ind w:firstLineChars="200" w:firstLine="560"/>
        <w:rPr>
          <w:sz w:val="28"/>
          <w:szCs w:val="28"/>
        </w:rPr>
      </w:pPr>
      <w:r w:rsidRPr="00C90972">
        <w:rPr>
          <w:rFonts w:hint="eastAsia"/>
          <w:sz w:val="28"/>
          <w:szCs w:val="28"/>
        </w:rPr>
        <w:t>操作性：优</w:t>
      </w:r>
      <w:r w:rsidRPr="00C90972">
        <w:rPr>
          <w:rFonts w:hint="eastAsia"/>
          <w:sz w:val="28"/>
          <w:szCs w:val="28"/>
        </w:rPr>
        <w:t>/</w:t>
      </w:r>
      <w:r w:rsidRPr="00C90972">
        <w:rPr>
          <w:rFonts w:hint="eastAsia"/>
          <w:sz w:val="28"/>
          <w:szCs w:val="28"/>
        </w:rPr>
        <w:t>良</w:t>
      </w:r>
      <w:r w:rsidRPr="00C90972">
        <w:rPr>
          <w:rFonts w:hint="eastAsia"/>
          <w:sz w:val="28"/>
          <w:szCs w:val="28"/>
        </w:rPr>
        <w:t>/</w:t>
      </w:r>
      <w:r w:rsidRPr="00C90972">
        <w:rPr>
          <w:rFonts w:hint="eastAsia"/>
          <w:sz w:val="28"/>
          <w:szCs w:val="28"/>
        </w:rPr>
        <w:t>差</w:t>
      </w:r>
    </w:p>
    <w:p w:rsidR="004161C6" w:rsidRDefault="004161C6" w:rsidP="004161C6">
      <w:pPr>
        <w:ind w:firstLineChars="200" w:firstLine="420"/>
      </w:pPr>
    </w:p>
    <w:p w:rsidR="004161C6" w:rsidRDefault="004161C6" w:rsidP="00416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结果如下：</w:t>
      </w:r>
    </w:p>
    <w:p w:rsidR="004161C6" w:rsidRDefault="004161C6" w:rsidP="004161C6"/>
    <w:p w:rsidR="004161C6" w:rsidRDefault="004161C6" w:rsidP="004161C6"/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2245"/>
        <w:gridCol w:w="2670"/>
        <w:gridCol w:w="1155"/>
        <w:gridCol w:w="885"/>
      </w:tblGrid>
      <w:tr w:rsidR="004161C6" w:rsidTr="007D30E5">
        <w:trPr>
          <w:trHeight w:val="266"/>
        </w:trPr>
        <w:tc>
          <w:tcPr>
            <w:tcW w:w="1419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ind w:firstLineChars="49" w:firstLine="103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测试单元</w:t>
            </w:r>
          </w:p>
        </w:tc>
        <w:tc>
          <w:tcPr>
            <w:tcW w:w="224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包含功能</w:t>
            </w:r>
          </w:p>
        </w:tc>
        <w:tc>
          <w:tcPr>
            <w:tcW w:w="2670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实际结果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正确性</w:t>
            </w:r>
          </w:p>
        </w:tc>
        <w:tc>
          <w:tcPr>
            <w:tcW w:w="885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操作性</w:t>
            </w:r>
          </w:p>
        </w:tc>
      </w:tr>
      <w:tr w:rsidR="004161C6" w:rsidTr="00E001FD">
        <w:trPr>
          <w:trHeight w:val="1616"/>
        </w:trPr>
        <w:tc>
          <w:tcPr>
            <w:tcW w:w="1419" w:type="dxa"/>
            <w:vAlign w:val="center"/>
          </w:tcPr>
          <w:p w:rsidR="004161C6" w:rsidRDefault="00341810" w:rsidP="007D30E5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主页</w:t>
            </w:r>
          </w:p>
        </w:tc>
        <w:tc>
          <w:tcPr>
            <w:tcW w:w="2245" w:type="dxa"/>
            <w:vAlign w:val="center"/>
          </w:tcPr>
          <w:p w:rsidR="004161C6" w:rsidRDefault="00341810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用户浏览</w:t>
            </w:r>
            <w:r>
              <w:rPr>
                <w:rFonts w:ascii="Times New Roman" w:hAnsi="Times New Roman"/>
                <w:szCs w:val="24"/>
              </w:rPr>
              <w:t>网页，点击链接可</w:t>
            </w:r>
            <w:r>
              <w:rPr>
                <w:rFonts w:ascii="Times New Roman" w:hAnsi="Times New Roman" w:hint="eastAsia"/>
                <w:szCs w:val="24"/>
              </w:rPr>
              <w:t>跳转</w:t>
            </w:r>
          </w:p>
        </w:tc>
        <w:tc>
          <w:tcPr>
            <w:tcW w:w="2670" w:type="dxa"/>
            <w:vAlign w:val="center"/>
          </w:tcPr>
          <w:p w:rsidR="004161C6" w:rsidRDefault="004161C6" w:rsidP="00341810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7D30E5">
        <w:trPr>
          <w:trHeight w:val="1106"/>
        </w:trPr>
        <w:tc>
          <w:tcPr>
            <w:tcW w:w="1419" w:type="dxa"/>
            <w:vAlign w:val="center"/>
          </w:tcPr>
          <w:p w:rsidR="004161C6" w:rsidRDefault="00341810" w:rsidP="007D30E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管理员入口</w:t>
            </w:r>
          </w:p>
        </w:tc>
        <w:tc>
          <w:tcPr>
            <w:tcW w:w="2245" w:type="dxa"/>
            <w:vAlign w:val="center"/>
          </w:tcPr>
          <w:p w:rsidR="004161C6" w:rsidRDefault="00341810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管理员登录</w:t>
            </w:r>
          </w:p>
        </w:tc>
        <w:tc>
          <w:tcPr>
            <w:tcW w:w="2670" w:type="dxa"/>
            <w:vAlign w:val="center"/>
          </w:tcPr>
          <w:p w:rsidR="004161C6" w:rsidRDefault="00341810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输入正确</w:t>
            </w:r>
            <w:r>
              <w:rPr>
                <w:rFonts w:ascii="Times New Roman" w:hAnsi="Times New Roman"/>
                <w:szCs w:val="24"/>
              </w:rPr>
              <w:t>的密码可进入编辑模式，错误的不能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E001FD">
        <w:trPr>
          <w:trHeight w:val="1833"/>
        </w:trPr>
        <w:tc>
          <w:tcPr>
            <w:tcW w:w="1419" w:type="dxa"/>
            <w:vAlign w:val="center"/>
          </w:tcPr>
          <w:p w:rsidR="004161C6" w:rsidRDefault="00341810" w:rsidP="007D30E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图片编辑</w:t>
            </w:r>
          </w:p>
        </w:tc>
        <w:tc>
          <w:tcPr>
            <w:tcW w:w="2245" w:type="dxa"/>
            <w:vAlign w:val="center"/>
          </w:tcPr>
          <w:p w:rsidR="004161C6" w:rsidRDefault="00AB3C80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添加、</w:t>
            </w:r>
            <w:r>
              <w:rPr>
                <w:rFonts w:ascii="Times New Roman" w:hAnsi="Times New Roman"/>
                <w:szCs w:val="24"/>
              </w:rPr>
              <w:t>修改、删除图片信息</w:t>
            </w:r>
          </w:p>
        </w:tc>
        <w:tc>
          <w:tcPr>
            <w:tcW w:w="2670" w:type="dxa"/>
            <w:vAlign w:val="center"/>
          </w:tcPr>
          <w:p w:rsidR="004161C6" w:rsidRDefault="00AB3C80" w:rsidP="00AB3C80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</w:t>
            </w:r>
            <w:r>
              <w:rPr>
                <w:rFonts w:ascii="Times New Roman" w:hAnsi="Times New Roman"/>
                <w:szCs w:val="24"/>
              </w:rPr>
              <w:t>成功</w:t>
            </w:r>
            <w:r>
              <w:rPr>
                <w:rFonts w:ascii="Times New Roman" w:hAnsi="Times New Roman" w:hint="eastAsia"/>
                <w:szCs w:val="24"/>
              </w:rPr>
              <w:t>后</w:t>
            </w:r>
            <w:r>
              <w:rPr>
                <w:rFonts w:ascii="Times New Roman" w:hAnsi="Times New Roman"/>
                <w:szCs w:val="24"/>
              </w:rPr>
              <w:t>，重新</w:t>
            </w:r>
            <w:r>
              <w:rPr>
                <w:rFonts w:ascii="Times New Roman" w:hAnsi="Times New Roman" w:hint="eastAsia"/>
                <w:szCs w:val="24"/>
              </w:rPr>
              <w:t>启动</w:t>
            </w:r>
            <w:r>
              <w:rPr>
                <w:rFonts w:ascii="Times New Roman" w:hAnsi="Times New Roman"/>
                <w:szCs w:val="24"/>
              </w:rPr>
              <w:t>网站</w:t>
            </w:r>
            <w:r>
              <w:rPr>
                <w:rFonts w:ascii="Times New Roman" w:hAnsi="Times New Roman" w:hint="eastAsia"/>
                <w:szCs w:val="24"/>
              </w:rPr>
              <w:t>浏览</w:t>
            </w:r>
            <w:r>
              <w:rPr>
                <w:rFonts w:ascii="Times New Roman" w:hAnsi="Times New Roman"/>
                <w:szCs w:val="24"/>
              </w:rPr>
              <w:t>显示更改后的信息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4161C6" w:rsidTr="007D30E5">
        <w:trPr>
          <w:trHeight w:val="424"/>
        </w:trPr>
        <w:tc>
          <w:tcPr>
            <w:tcW w:w="1419" w:type="dxa"/>
            <w:vAlign w:val="center"/>
          </w:tcPr>
          <w:p w:rsidR="004161C6" w:rsidRDefault="00AB3C80" w:rsidP="007D30E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新闻编辑</w:t>
            </w:r>
          </w:p>
        </w:tc>
        <w:tc>
          <w:tcPr>
            <w:tcW w:w="224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添加，修改，删除</w:t>
            </w:r>
          </w:p>
          <w:p w:rsidR="004161C6" w:rsidRDefault="00AB3C80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新闻信息</w:t>
            </w:r>
          </w:p>
        </w:tc>
        <w:tc>
          <w:tcPr>
            <w:tcW w:w="2670" w:type="dxa"/>
            <w:vAlign w:val="center"/>
          </w:tcPr>
          <w:p w:rsidR="004161C6" w:rsidRDefault="00AB3C80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</w:t>
            </w:r>
            <w:r>
              <w:rPr>
                <w:rFonts w:ascii="Times New Roman" w:hAnsi="Times New Roman"/>
                <w:szCs w:val="24"/>
              </w:rPr>
              <w:t>成功</w:t>
            </w:r>
            <w:r>
              <w:rPr>
                <w:rFonts w:ascii="Times New Roman" w:hAnsi="Times New Roman" w:hint="eastAsia"/>
                <w:szCs w:val="24"/>
              </w:rPr>
              <w:t>后</w:t>
            </w:r>
            <w:r>
              <w:rPr>
                <w:rFonts w:ascii="Times New Roman" w:hAnsi="Times New Roman"/>
                <w:szCs w:val="24"/>
              </w:rPr>
              <w:t>，重新</w:t>
            </w:r>
            <w:r>
              <w:rPr>
                <w:rFonts w:ascii="Times New Roman" w:hAnsi="Times New Roman" w:hint="eastAsia"/>
                <w:szCs w:val="24"/>
              </w:rPr>
              <w:t>启动</w:t>
            </w:r>
            <w:r>
              <w:rPr>
                <w:rFonts w:ascii="Times New Roman" w:hAnsi="Times New Roman"/>
                <w:szCs w:val="24"/>
              </w:rPr>
              <w:t>网站</w:t>
            </w:r>
            <w:r>
              <w:rPr>
                <w:rFonts w:ascii="Times New Roman" w:hAnsi="Times New Roman" w:hint="eastAsia"/>
                <w:szCs w:val="24"/>
              </w:rPr>
              <w:t>浏览</w:t>
            </w:r>
            <w:r>
              <w:rPr>
                <w:rFonts w:ascii="Times New Roman" w:hAnsi="Times New Roman"/>
                <w:szCs w:val="24"/>
              </w:rPr>
              <w:t>显示更改后的信息</w:t>
            </w:r>
          </w:p>
        </w:tc>
        <w:tc>
          <w:tcPr>
            <w:tcW w:w="115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</w:tbl>
    <w:p w:rsidR="004161C6" w:rsidRDefault="004161C6" w:rsidP="004161C6"/>
    <w:p w:rsidR="004161C6" w:rsidRDefault="004161C6" w:rsidP="004161C6">
      <w:pPr>
        <w:pStyle w:val="2"/>
        <w:rPr>
          <w:rFonts w:ascii="Times New Roman" w:hAnsi="Times New Roman"/>
        </w:rPr>
      </w:pPr>
      <w:bookmarkStart w:id="58" w:name="_Toc231654616"/>
      <w:bookmarkStart w:id="59" w:name="_Toc388787945"/>
      <w:bookmarkStart w:id="60" w:name="_Toc420337460"/>
      <w:r>
        <w:rPr>
          <w:rFonts w:ascii="Times New Roman" w:hAnsi="Times New Roman" w:hint="eastAsia"/>
        </w:rPr>
        <w:t xml:space="preserve">5.4 </w:t>
      </w:r>
      <w:r>
        <w:rPr>
          <w:rFonts w:ascii="Times New Roman" w:hAnsi="Times New Roman" w:hint="eastAsia"/>
        </w:rPr>
        <w:t>测试结果分析</w:t>
      </w:r>
      <w:bookmarkEnd w:id="58"/>
      <w:bookmarkEnd w:id="59"/>
      <w:bookmarkEnd w:id="60"/>
    </w:p>
    <w:p w:rsidR="004161C6" w:rsidRPr="00C90972" w:rsidRDefault="004161C6" w:rsidP="00C90972">
      <w:pPr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C90972">
        <w:rPr>
          <w:rFonts w:ascii="Times New Roman" w:hAnsi="Times New Roman" w:hint="eastAsia"/>
          <w:sz w:val="28"/>
          <w:szCs w:val="28"/>
        </w:rPr>
        <w:t>统集成测试系统总体功能稳定，未出现重大的功能上的问题，但需要修改一些细节的地方，提高系统的容错性、可操作性和通过改进界面提高用户的用户体验。</w:t>
      </w:r>
    </w:p>
    <w:p w:rsidR="004161C6" w:rsidRDefault="004161C6" w:rsidP="004161C6"/>
    <w:p w:rsidR="004161C6" w:rsidRDefault="00C90972" w:rsidP="004161C6">
      <w:pPr>
        <w:pStyle w:val="1"/>
        <w:rPr>
          <w:rFonts w:ascii="Times New Roman" w:hAnsi="Times New Roman"/>
        </w:rPr>
      </w:pPr>
      <w:bookmarkStart w:id="61" w:name="_Toc231654617"/>
      <w:bookmarkStart w:id="62" w:name="_Toc388787946"/>
      <w:bookmarkStart w:id="63" w:name="_Toc420337461"/>
      <w:r>
        <w:rPr>
          <w:rFonts w:ascii="Times New Roman" w:hAnsi="Times New Roman" w:hint="eastAsia"/>
        </w:rPr>
        <w:t>六</w:t>
      </w:r>
      <w:r>
        <w:rPr>
          <w:rFonts w:ascii="Times New Roman" w:hAnsi="Times New Roman" w:hint="eastAsia"/>
        </w:rPr>
        <w:t>.</w:t>
      </w:r>
      <w:r w:rsidR="004161C6">
        <w:rPr>
          <w:rFonts w:ascii="Times New Roman" w:hAnsi="Times New Roman" w:hint="eastAsia"/>
        </w:rPr>
        <w:t>评价</w:t>
      </w:r>
      <w:bookmarkEnd w:id="61"/>
      <w:bookmarkEnd w:id="62"/>
      <w:bookmarkEnd w:id="63"/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64" w:name="_Toc231654618"/>
      <w:bookmarkStart w:id="65" w:name="_Toc388787947"/>
      <w:bookmarkStart w:id="66" w:name="_Toc420337462"/>
      <w:r>
        <w:rPr>
          <w:rFonts w:ascii="Times New Roman" w:hAnsi="Times New Roman" w:hint="eastAsia"/>
        </w:rPr>
        <w:t xml:space="preserve">6.1 </w:t>
      </w:r>
      <w:r>
        <w:rPr>
          <w:rFonts w:ascii="Times New Roman" w:hAnsi="Times New Roman" w:hint="eastAsia"/>
        </w:rPr>
        <w:t>软件能力</w:t>
      </w:r>
      <w:bookmarkEnd w:id="64"/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260"/>
        <w:gridCol w:w="3311"/>
      </w:tblGrid>
      <w:tr w:rsidR="004161C6" w:rsidTr="007D30E5">
        <w:trPr>
          <w:trHeight w:val="266"/>
        </w:trPr>
        <w:tc>
          <w:tcPr>
            <w:tcW w:w="1951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测试结果</w:t>
            </w:r>
          </w:p>
        </w:tc>
      </w:tr>
      <w:tr w:rsidR="004161C6" w:rsidTr="007D30E5">
        <w:trPr>
          <w:trHeight w:val="636"/>
        </w:trPr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基本功能</w:t>
            </w:r>
          </w:p>
        </w:tc>
        <w:tc>
          <w:tcPr>
            <w:tcW w:w="3260" w:type="dxa"/>
            <w:vAlign w:val="center"/>
          </w:tcPr>
          <w:p w:rsidR="004161C6" w:rsidRDefault="00E001FD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新闻编辑</w:t>
            </w:r>
            <w:r>
              <w:rPr>
                <w:rFonts w:ascii="Times New Roman" w:hAnsi="Times New Roman"/>
                <w:sz w:val="24"/>
                <w:szCs w:val="24"/>
              </w:rPr>
              <w:t>、图片编辑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</w:rPr>
              <w:t>管理员登录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上述功能全部实现，测试通过。</w:t>
            </w:r>
          </w:p>
        </w:tc>
      </w:tr>
      <w:tr w:rsidR="004161C6" w:rsidTr="007D30E5">
        <w:trPr>
          <w:trHeight w:val="1266"/>
        </w:trPr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附加功能</w:t>
            </w:r>
          </w:p>
        </w:tc>
        <w:tc>
          <w:tcPr>
            <w:tcW w:w="3260" w:type="dxa"/>
            <w:vAlign w:val="center"/>
          </w:tcPr>
          <w:p w:rsidR="004161C6" w:rsidRDefault="00E001FD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无</w:t>
            </w:r>
          </w:p>
        </w:tc>
        <w:tc>
          <w:tcPr>
            <w:tcW w:w="3311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1C6" w:rsidTr="007D30E5"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容错性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具有良好的容错性，输入错误，以及操作错误时给出警告。</w:t>
            </w:r>
          </w:p>
        </w:tc>
        <w:tc>
          <w:tcPr>
            <w:tcW w:w="3311" w:type="dxa"/>
            <w:vAlign w:val="center"/>
          </w:tcPr>
          <w:p w:rsidR="004161C6" w:rsidRDefault="00E001FD" w:rsidP="00E001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测试通过。</w:t>
            </w:r>
          </w:p>
        </w:tc>
      </w:tr>
      <w:tr w:rsidR="004161C6" w:rsidTr="007D30E5"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可操作性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vAlign w:val="center"/>
          </w:tcPr>
          <w:p w:rsidR="004161C6" w:rsidRDefault="00E001FD" w:rsidP="00E001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测试通过。</w:t>
            </w:r>
          </w:p>
        </w:tc>
      </w:tr>
      <w:tr w:rsidR="004161C6" w:rsidTr="007D30E5">
        <w:trPr>
          <w:trHeight w:val="70"/>
        </w:trPr>
        <w:tc>
          <w:tcPr>
            <w:tcW w:w="1951" w:type="dxa"/>
            <w:vAlign w:val="center"/>
          </w:tcPr>
          <w:p w:rsidR="004161C6" w:rsidRDefault="004161C6" w:rsidP="007D30E5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效率与安全</w:t>
            </w:r>
          </w:p>
        </w:tc>
        <w:tc>
          <w:tcPr>
            <w:tcW w:w="3260" w:type="dxa"/>
            <w:vAlign w:val="center"/>
          </w:tcPr>
          <w:p w:rsidR="004161C6" w:rsidRDefault="004161C6" w:rsidP="007D30E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vAlign w:val="center"/>
          </w:tcPr>
          <w:p w:rsidR="004161C6" w:rsidRDefault="00E001FD" w:rsidP="00E001F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测试通过。</w:t>
            </w:r>
          </w:p>
        </w:tc>
      </w:tr>
    </w:tbl>
    <w:p w:rsidR="004161C6" w:rsidRDefault="004161C6" w:rsidP="004161C6"/>
    <w:p w:rsidR="004161C6" w:rsidRDefault="004161C6" w:rsidP="004161C6">
      <w:pPr>
        <w:pStyle w:val="2"/>
        <w:rPr>
          <w:rFonts w:ascii="Times New Roman" w:hAnsi="Times New Roman"/>
        </w:rPr>
      </w:pPr>
      <w:bookmarkStart w:id="67" w:name="_Toc231654619"/>
      <w:bookmarkStart w:id="68" w:name="_Toc388787948"/>
      <w:bookmarkStart w:id="69" w:name="_Toc420337463"/>
      <w:r>
        <w:rPr>
          <w:rFonts w:ascii="Times New Roman" w:hAnsi="Times New Roman" w:hint="eastAsia"/>
        </w:rPr>
        <w:t xml:space="preserve">6.2 </w:t>
      </w:r>
      <w:r>
        <w:rPr>
          <w:rFonts w:ascii="Times New Roman" w:hAnsi="Times New Roman" w:hint="eastAsia"/>
        </w:rPr>
        <w:t>限制和缺陷</w:t>
      </w:r>
      <w:bookmarkEnd w:id="67"/>
      <w:bookmarkEnd w:id="68"/>
      <w:bookmarkEnd w:id="69"/>
    </w:p>
    <w:p w:rsidR="00E001FD" w:rsidRDefault="00E001FD" w:rsidP="00E001FD">
      <w:pPr>
        <w:rPr>
          <w:sz w:val="28"/>
        </w:rPr>
      </w:pPr>
      <w:r>
        <w:rPr>
          <w:rFonts w:hint="eastAsia"/>
          <w:sz w:val="28"/>
        </w:rPr>
        <w:t xml:space="preserve">1. </w:t>
      </w:r>
      <w:r>
        <w:rPr>
          <w:rFonts w:hint="eastAsia"/>
          <w:sz w:val="28"/>
        </w:rPr>
        <w:t>界面</w:t>
      </w:r>
      <w:r>
        <w:rPr>
          <w:sz w:val="28"/>
        </w:rPr>
        <w:t>还不够美观；</w:t>
      </w:r>
    </w:p>
    <w:p w:rsidR="00E001FD" w:rsidRDefault="00E001FD" w:rsidP="00E001FD">
      <w:pPr>
        <w:rPr>
          <w:sz w:val="28"/>
        </w:rPr>
      </w:pPr>
      <w:r>
        <w:rPr>
          <w:rFonts w:hint="eastAsia"/>
          <w:sz w:val="28"/>
        </w:rPr>
        <w:t xml:space="preserve">2. </w:t>
      </w:r>
      <w:r>
        <w:rPr>
          <w:rFonts w:hint="eastAsia"/>
          <w:sz w:val="28"/>
        </w:rPr>
        <w:t>管理员</w:t>
      </w:r>
      <w:r>
        <w:rPr>
          <w:sz w:val="28"/>
        </w:rPr>
        <w:t>只有一个，没有增加多个账户；</w:t>
      </w:r>
    </w:p>
    <w:p w:rsidR="00E001FD" w:rsidRPr="00E001FD" w:rsidRDefault="00E001FD" w:rsidP="00E001FD">
      <w:pPr>
        <w:rPr>
          <w:sz w:val="28"/>
        </w:rPr>
      </w:pPr>
      <w:r>
        <w:rPr>
          <w:sz w:val="28"/>
        </w:rPr>
        <w:t xml:space="preserve">3. </w:t>
      </w:r>
      <w:r>
        <w:rPr>
          <w:rFonts w:hint="eastAsia"/>
          <w:sz w:val="28"/>
        </w:rPr>
        <w:t>可能</w:t>
      </w:r>
      <w:r>
        <w:rPr>
          <w:sz w:val="28"/>
        </w:rPr>
        <w:t>还有</w:t>
      </w:r>
      <w:r>
        <w:rPr>
          <w:sz w:val="28"/>
        </w:rPr>
        <w:t>Bug</w:t>
      </w:r>
      <w:r>
        <w:rPr>
          <w:rFonts w:hint="eastAsia"/>
          <w:sz w:val="28"/>
        </w:rPr>
        <w:t>未</w:t>
      </w:r>
      <w:r>
        <w:rPr>
          <w:sz w:val="28"/>
        </w:rPr>
        <w:t>被发现</w:t>
      </w:r>
      <w:r>
        <w:rPr>
          <w:rFonts w:hint="eastAsia"/>
          <w:sz w:val="28"/>
        </w:rPr>
        <w:t>；</w:t>
      </w:r>
    </w:p>
    <w:p w:rsidR="004161C6" w:rsidRDefault="004161C6" w:rsidP="004161C6">
      <w:pPr>
        <w:pStyle w:val="2"/>
        <w:rPr>
          <w:rFonts w:ascii="Times New Roman" w:hAnsi="Times New Roman"/>
        </w:rPr>
      </w:pPr>
      <w:bookmarkStart w:id="70" w:name="_Toc231654621"/>
      <w:bookmarkStart w:id="71" w:name="_Toc388787949"/>
      <w:bookmarkStart w:id="72" w:name="_Toc420337464"/>
      <w:r>
        <w:rPr>
          <w:rFonts w:ascii="Times New Roman" w:hAnsi="Times New Roman" w:hint="eastAsia"/>
        </w:rPr>
        <w:t xml:space="preserve">6.3 </w:t>
      </w:r>
      <w:r>
        <w:rPr>
          <w:rFonts w:ascii="Times New Roman" w:hAnsi="Times New Roman" w:hint="eastAsia"/>
        </w:rPr>
        <w:t>测试结论</w:t>
      </w:r>
      <w:bookmarkEnd w:id="70"/>
      <w:bookmarkEnd w:id="71"/>
      <w:bookmarkEnd w:id="72"/>
    </w:p>
    <w:p w:rsidR="004161C6" w:rsidRPr="00C90972" w:rsidRDefault="00E001FD" w:rsidP="00C9097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就项目的总体功能和外观上都已满足</w:t>
      </w:r>
      <w:r w:rsidR="004161C6" w:rsidRPr="00C90972">
        <w:rPr>
          <w:rFonts w:asciiTheme="minorEastAsia" w:hAnsiTheme="minorEastAsia" w:hint="eastAsia"/>
          <w:sz w:val="28"/>
          <w:szCs w:val="28"/>
        </w:rPr>
        <w:t>要求，实现了操作简单，易上手，界面友好，运行流畅无bug的目的，并且拥有相当的容错性，保障了数据的安全性。</w:t>
      </w:r>
    </w:p>
    <w:p w:rsidR="00000026" w:rsidRDefault="00000026" w:rsidP="00C90972"/>
    <w:sectPr w:rsidR="00000026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781" w:rsidRDefault="00A90781" w:rsidP="00000026">
      <w:r>
        <w:separator/>
      </w:r>
    </w:p>
  </w:endnote>
  <w:endnote w:type="continuationSeparator" w:id="0">
    <w:p w:rsidR="00A90781" w:rsidRDefault="00A90781" w:rsidP="0000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781" w:rsidRDefault="00A90781" w:rsidP="00000026">
      <w:r>
        <w:separator/>
      </w:r>
    </w:p>
  </w:footnote>
  <w:footnote w:type="continuationSeparator" w:id="0">
    <w:p w:rsidR="00A90781" w:rsidRDefault="00A90781" w:rsidP="0000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3"/>
      <w:numFmt w:val="decimal"/>
      <w:suff w:val="nothing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5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6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9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11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2">
    <w:nsid w:val="00C115D9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03C417E6"/>
    <w:multiLevelType w:val="hybridMultilevel"/>
    <w:tmpl w:val="0DCE09F8"/>
    <w:lvl w:ilvl="0" w:tplc="72A6E1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65C2F83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120C056A"/>
    <w:multiLevelType w:val="multilevel"/>
    <w:tmpl w:val="0F0E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7321C41"/>
    <w:multiLevelType w:val="multilevel"/>
    <w:tmpl w:val="4388396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1CC90B8C"/>
    <w:multiLevelType w:val="hybridMultilevel"/>
    <w:tmpl w:val="63BC7C9A"/>
    <w:lvl w:ilvl="0" w:tplc="196CA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91374FD"/>
    <w:multiLevelType w:val="multilevel"/>
    <w:tmpl w:val="AE4C47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6C954CC"/>
    <w:multiLevelType w:val="hybridMultilevel"/>
    <w:tmpl w:val="060C53B2"/>
    <w:lvl w:ilvl="0" w:tplc="D712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509E003C"/>
    <w:multiLevelType w:val="hybridMultilevel"/>
    <w:tmpl w:val="B666E60A"/>
    <w:lvl w:ilvl="0" w:tplc="6E485A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8F3278A"/>
    <w:multiLevelType w:val="hybridMultilevel"/>
    <w:tmpl w:val="36FE0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C47836"/>
    <w:multiLevelType w:val="hybridMultilevel"/>
    <w:tmpl w:val="7D7C88C8"/>
    <w:lvl w:ilvl="0" w:tplc="E92E2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25"/>
  </w:num>
  <w:num w:numId="17">
    <w:abstractNumId w:val="19"/>
  </w:num>
  <w:num w:numId="18">
    <w:abstractNumId w:val="24"/>
  </w:num>
  <w:num w:numId="19">
    <w:abstractNumId w:val="14"/>
  </w:num>
  <w:num w:numId="20">
    <w:abstractNumId w:val="16"/>
  </w:num>
  <w:num w:numId="21">
    <w:abstractNumId w:val="12"/>
  </w:num>
  <w:num w:numId="22">
    <w:abstractNumId w:val="18"/>
  </w:num>
  <w:num w:numId="23">
    <w:abstractNumId w:val="13"/>
  </w:num>
  <w:num w:numId="24">
    <w:abstractNumId w:val="20"/>
  </w:num>
  <w:num w:numId="25">
    <w:abstractNumId w:val="2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26"/>
    <w:rsid w:val="00000026"/>
    <w:rsid w:val="00005404"/>
    <w:rsid w:val="00046FA5"/>
    <w:rsid w:val="001274C6"/>
    <w:rsid w:val="0017023B"/>
    <w:rsid w:val="001A7A87"/>
    <w:rsid w:val="001B1719"/>
    <w:rsid w:val="001C33BA"/>
    <w:rsid w:val="001F4A81"/>
    <w:rsid w:val="00281CBD"/>
    <w:rsid w:val="002A24BD"/>
    <w:rsid w:val="003016A2"/>
    <w:rsid w:val="00333370"/>
    <w:rsid w:val="00341810"/>
    <w:rsid w:val="00395416"/>
    <w:rsid w:val="003A2790"/>
    <w:rsid w:val="004161C6"/>
    <w:rsid w:val="004815B4"/>
    <w:rsid w:val="0049404B"/>
    <w:rsid w:val="005532E6"/>
    <w:rsid w:val="005B0997"/>
    <w:rsid w:val="005E44F9"/>
    <w:rsid w:val="00651254"/>
    <w:rsid w:val="00676AE0"/>
    <w:rsid w:val="006923A3"/>
    <w:rsid w:val="006C0BD3"/>
    <w:rsid w:val="006C210A"/>
    <w:rsid w:val="00704185"/>
    <w:rsid w:val="00787802"/>
    <w:rsid w:val="007D30E5"/>
    <w:rsid w:val="007D72B4"/>
    <w:rsid w:val="00845619"/>
    <w:rsid w:val="00884E6A"/>
    <w:rsid w:val="008C24E4"/>
    <w:rsid w:val="00926439"/>
    <w:rsid w:val="009A5322"/>
    <w:rsid w:val="009F1EBF"/>
    <w:rsid w:val="00A2791B"/>
    <w:rsid w:val="00A35D32"/>
    <w:rsid w:val="00A90781"/>
    <w:rsid w:val="00AB3C80"/>
    <w:rsid w:val="00AF4BCF"/>
    <w:rsid w:val="00B007A8"/>
    <w:rsid w:val="00B61CE5"/>
    <w:rsid w:val="00C25572"/>
    <w:rsid w:val="00C90972"/>
    <w:rsid w:val="00CB1DE3"/>
    <w:rsid w:val="00CD0348"/>
    <w:rsid w:val="00D20AFE"/>
    <w:rsid w:val="00D86F15"/>
    <w:rsid w:val="00DB78A1"/>
    <w:rsid w:val="00DF0CC6"/>
    <w:rsid w:val="00E001FD"/>
    <w:rsid w:val="00E163B5"/>
    <w:rsid w:val="00E40C85"/>
    <w:rsid w:val="00E77DCF"/>
    <w:rsid w:val="00F005D5"/>
    <w:rsid w:val="00F13155"/>
    <w:rsid w:val="00F929E8"/>
    <w:rsid w:val="00FB6F44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81ADB8-BFE2-4B95-8A36-A0646F8C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9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D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026"/>
    <w:rPr>
      <w:sz w:val="18"/>
      <w:szCs w:val="18"/>
    </w:rPr>
  </w:style>
  <w:style w:type="paragraph" w:styleId="a5">
    <w:name w:val="List Paragraph"/>
    <w:basedOn w:val="a"/>
    <w:uiPriority w:val="34"/>
    <w:qFormat/>
    <w:rsid w:val="000000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00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D72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64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6439"/>
  </w:style>
  <w:style w:type="paragraph" w:styleId="20">
    <w:name w:val="toc 2"/>
    <w:basedOn w:val="a"/>
    <w:next w:val="a"/>
    <w:autoRedefine/>
    <w:uiPriority w:val="39"/>
    <w:unhideWhenUsed/>
    <w:rsid w:val="009264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6439"/>
    <w:pPr>
      <w:ind w:leftChars="400" w:left="840"/>
    </w:pPr>
  </w:style>
  <w:style w:type="character" w:styleId="a6">
    <w:name w:val="Hyperlink"/>
    <w:basedOn w:val="a0"/>
    <w:uiPriority w:val="99"/>
    <w:unhideWhenUsed/>
    <w:rsid w:val="00926439"/>
    <w:rPr>
      <w:color w:val="0000FF" w:themeColor="hyperlink"/>
      <w:u w:val="single"/>
    </w:rPr>
  </w:style>
  <w:style w:type="paragraph" w:customStyle="1" w:styleId="TOC1">
    <w:name w:val="TOC 标题1"/>
    <w:basedOn w:val="1"/>
    <w:next w:val="a"/>
    <w:rsid w:val="004161C6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7D30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3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8B3ED-91C1-4BE6-AD9E-9733B8B3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554</Words>
  <Characters>3161</Characters>
  <Application>Microsoft Office Word</Application>
  <DocSecurity>0</DocSecurity>
  <Lines>26</Lines>
  <Paragraphs>7</Paragraphs>
  <ScaleCrop>false</ScaleCrop>
  <Company>Sky123.Org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XiongHan Sun</cp:lastModifiedBy>
  <cp:revision>8</cp:revision>
  <dcterms:created xsi:type="dcterms:W3CDTF">2015-05-25T08:21:00Z</dcterms:created>
  <dcterms:modified xsi:type="dcterms:W3CDTF">2015-05-25T09:15:00Z</dcterms:modified>
</cp:coreProperties>
</file>